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جرد تفصيلي لمشروع Ain Oman (تقرير تلقائي من الشفرة)</w:t>
      </w:r>
    </w:p>
    <w:p>
      <w:r>
        <w:rPr>
          <w:i/>
        </w:rPr>
        <w:t>تاريخ الإنشاء: 2025-09-14 15:21:22</w:t>
      </w:r>
    </w:p>
    <w:p>
      <w:pPr>
        <w:pStyle w:val="Heading1"/>
      </w:pPr>
      <w:r>
        <w:t>١) شجرة src/</w:t>
      </w:r>
    </w:p>
    <w:p>
      <w:r>
        <w:t>الشجرة التالية تولدت من الأرشيف المرفق:</w:t>
      </w:r>
    </w:p>
    <w:p>
      <w:pPr/>
      <w:r>
        <w:rPr>
          <w:rFonts w:ascii="Courier New" w:hAnsi="Courier New" w:eastAsia="Courier New"/>
          <w:sz w:val="16"/>
        </w:rPr>
        <w:t>src/</w:t>
        <w:br/>
        <w:t xml:space="preserve">    middleware.ts</w:t>
        <w:br/>
        <w:t xml:space="preserve">    middleware.ts.txt</w:t>
        <w:br/>
        <w:t>_app_disabled/</w:t>
        <w:br/>
        <w:t xml:space="preserve">    admin/</w:t>
        <w:br/>
        <w:t xml:space="preserve">        tasks/</w:t>
        <w:br/>
        <w:t xml:space="preserve">            [id]/</w:t>
        <w:br/>
        <w:t xml:space="preserve">                page.tsx</w:t>
        <w:br/>
        <w:t xml:space="preserve">    api/</w:t>
        <w:br/>
        <w:t xml:space="preserve">        calendar/</w:t>
        <w:br/>
        <w:t xml:space="preserve">            add/</w:t>
        <w:br/>
        <w:t xml:space="preserve">                route.ts</w:t>
        <w:br/>
        <w:t xml:space="preserve">        ping/</w:t>
        <w:br/>
        <w:t xml:space="preserve">            route.ts</w:t>
        <w:br/>
        <w:t xml:space="preserve">        tasks/</w:t>
        <w:br/>
        <w:t xml:space="preserve">            [id]/</w:t>
        <w:br/>
        <w:t xml:space="preserve">                route.ts</w:t>
        <w:br/>
        <w:t xml:space="preserve">                attachments/</w:t>
        <w:br/>
        <w:t xml:space="preserve">                    route.ts</w:t>
        <w:br/>
        <w:t xml:space="preserve">                file/</w:t>
        <w:br/>
        <w:t xml:space="preserve">                    [aid]/</w:t>
        <w:br/>
        <w:t xml:space="preserve">                        route.ts</w:t>
        <w:br/>
        <w:t xml:space="preserve">                ics/</w:t>
        <w:br/>
        <w:t xml:space="preserve">                    route.ts</w:t>
        <w:br/>
        <w:t xml:space="preserve">                invite/</w:t>
        <w:br/>
        <w:t xml:space="preserve">                    route.ts</w:t>
        <w:br/>
        <w:t xml:space="preserve">                notify/</w:t>
        <w:br/>
        <w:t xml:space="preserve">                    route.ts</w:t>
        <w:br/>
        <w:t xml:space="preserve">                print/</w:t>
        <w:br/>
        <w:t xml:space="preserve">                    route.ts</w:t>
        <w:br/>
        <w:t xml:space="preserve">                thread/</w:t>
        <w:br/>
        <w:t xml:space="preserve">                    route.ts</w:t>
        <w:br/>
        <w:t xml:space="preserve">            ping/</w:t>
        <w:br/>
        <w:t xml:space="preserve">                route.ts</w:t>
        <w:br/>
        <w:t>components/</w:t>
        <w:br/>
        <w:t xml:space="preserve">    BadgePill.tsx</w:t>
        <w:br/>
        <w:t xml:space="preserve">    DataTable.tsx</w:t>
        <w:br/>
        <w:t xml:space="preserve">    LanguageSwitcher.tsx</w:t>
        <w:br/>
        <w:t xml:space="preserve">    Layout.tsx</w:t>
        <w:br/>
        <w:t xml:space="preserve">    PageHeader.tsx</w:t>
        <w:br/>
        <w:t xml:space="preserve">    PreviewModal.tsx</w:t>
        <w:br/>
        <w:t xml:space="preserve">    PrintButton.tsx</w:t>
        <w:br/>
        <w:t xml:space="preserve">    RatingStars.tsx</w:t>
        <w:br/>
        <w:t xml:space="preserve">    SortBar.tsx</w:t>
        <w:br/>
        <w:t xml:space="preserve">    admin/</w:t>
        <w:br/>
        <w:t xml:space="preserve">        AdminLayout.tsx</w:t>
        <w:br/>
        <w:t xml:space="preserve">        AdminSidebar.tsx</w:t>
        <w:br/>
        <w:t xml:space="preserve">        DynamicWidgets.tsx</w:t>
        <w:br/>
        <w:t xml:space="preserve">        HeaderFooterEditor.tsx</w:t>
        <w:br/>
        <w:t xml:space="preserve">        ModuleCard.tsx</w:t>
        <w:br/>
        <w:t xml:space="preserve">        ModuleDashboard.tsx</w:t>
        <w:br/>
        <w:t xml:space="preserve">        NewLinkDialog.tsx</w:t>
        <w:br/>
        <w:t xml:space="preserve">        SectionToolbar.tsx</w:t>
        <w:br/>
        <w:t xml:space="preserve">        settings/</w:t>
        <w:br/>
        <w:t xml:space="preserve">            AdsTool.tsx</w:t>
        <w:br/>
        <w:t xml:space="preserve">            HeaderFooterTool.tsx</w:t>
        <w:br/>
        <w:t xml:space="preserve">            ManualDevTool.tsx</w:t>
        <w:br/>
        <w:t xml:space="preserve">            StudioTab.tsx</w:t>
        <w:br/>
        <w:t xml:space="preserve">        widgets/</w:t>
        <w:br/>
        <w:t xml:space="preserve">            AlertsBanner.tsx</w:t>
        <w:br/>
        <w:t xml:space="preserve">            Notifications.tsx</w:t>
        <w:br/>
        <w:t xml:space="preserve">            QuickActions.tsx</w:t>
        <w:br/>
        <w:t xml:space="preserve">            RecentActivity.tsx</w:t>
        <w:br/>
        <w:t xml:space="preserve">            StatsOverview.tsx</w:t>
        <w:br/>
        <w:t xml:space="preserve">            SystemHealth.tsx</w:t>
        <w:br/>
        <w:t xml:space="preserve">    ai/</w:t>
        <w:br/>
        <w:t xml:space="preserve">        AiPanel.tsx</w:t>
        <w:br/>
        <w:t xml:space="preserve">        AuctionAnalysis.tsx</w:t>
        <w:br/>
        <w:t xml:space="preserve">        AuctionInsights.tsx</w:t>
        <w:br/>
        <w:t xml:space="preserve">        LegalPredictions.tsx</w:t>
        <w:br/>
        <w:t xml:space="preserve">    auth/</w:t>
        <w:br/>
        <w:t xml:space="preserve">        withSubscription.tsx</w:t>
        <w:br/>
        <w:t xml:space="preserve">    badges/</w:t>
        <w:br/>
        <w:t xml:space="preserve">        Badge.tsx</w:t>
        <w:br/>
        <w:t xml:space="preserve">        BadgeList.tsx</w:t>
        <w:br/>
        <w:t xml:space="preserve">    chat/</w:t>
        <w:br/>
        <w:t xml:space="preserve">        ChatWidget.tsx</w:t>
        <w:br/>
        <w:t xml:space="preserve">    common/</w:t>
        <w:br/>
        <w:t xml:space="preserve">        DocumentStatus.tsx</w:t>
        <w:br/>
        <w:t xml:space="preserve">        LanguageSwitcher.tsx</w:t>
        <w:br/>
        <w:t xml:space="preserve">        StatCard.tsx</w:t>
        <w:br/>
        <w:t xml:space="preserve">        StatusBadge.tsx</w:t>
        <w:br/>
        <w:t xml:space="preserve">    contracts/</w:t>
        <w:br/>
        <w:t xml:space="preserve">        ContractForm.tsx</w:t>
        <w:br/>
        <w:t xml:space="preserve">    dashboard/</w:t>
        <w:br/>
        <w:t xml:space="preserve">        ContractManagement.tsx</w:t>
        <w:br/>
        <w:t xml:space="preserve">    floating/</w:t>
        <w:br/>
        <w:t xml:space="preserve">        FloatingButtons.tsx</w:t>
        <w:br/>
        <w:t xml:space="preserve">    forms/</w:t>
        <w:br/>
        <w:t xml:space="preserve">        Toggle.tsx</w:t>
        <w:br/>
        <w:t xml:space="preserve">    hoa/</w:t>
        <w:br/>
        <w:t xml:space="preserve">        HoaNav.tsx</w:t>
        <w:br/>
        <w:t xml:space="preserve">    layout/</w:t>
        <w:br/>
        <w:t xml:space="preserve">        AnnouncementBar.tsx</w:t>
        <w:br/>
        <w:t xml:space="preserve">        EnhancedFooter.tsx</w:t>
        <w:br/>
        <w:t xml:space="preserve">        EnhancedHeader.tsx</w:t>
        <w:br/>
        <w:t xml:space="preserve">        Footer.tsx</w:t>
        <w:br/>
        <w:t xml:space="preserve">        Header.tsx</w:t>
        <w:br/>
        <w:t xml:space="preserve">        Layout.tsx</w:t>
        <w:br/>
        <w:t xml:space="preserve">        LegalLayout.tsx</w:t>
        <w:br/>
        <w:t xml:space="preserve">        SiteFooter.tsx</w:t>
        <w:br/>
        <w:t xml:space="preserve">        SiteHeader.tsx</w:t>
        <w:br/>
        <w:t xml:space="preserve">    legal/</w:t>
        <w:br/>
        <w:t xml:space="preserve">        ActionButtons.tsx</w:t>
        <w:br/>
        <w:t xml:space="preserve">        AdvancedSearch.tsx</w:t>
        <w:br/>
        <w:t xml:space="preserve">        AutoSaveIndicator.tsx</w:t>
        <w:br/>
        <w:t xml:space="preserve">        CaseForm.tsx</w:t>
        <w:br/>
        <w:t xml:space="preserve">        CaseGrid.tsx</w:t>
        <w:br/>
        <w:t xml:space="preserve">        CaseHeader.tsx</w:t>
        <w:br/>
        <w:t xml:space="preserve">        CaseOverview.tsx</w:t>
        <w:br/>
        <w:t xml:space="preserve">        CaseTimeline.tsx</w:t>
        <w:br/>
        <w:t xml:space="preserve">        DirectoryManager.tsx</w:t>
        <w:br/>
        <w:t xml:space="preserve">        DocumentManager.tsx</w:t>
        <w:br/>
        <w:t xml:space="preserve">        DocumentUploader.tsx</w:t>
        <w:br/>
        <w:t xml:space="preserve">        ExpenseManager.tsx</w:t>
        <w:br/>
        <w:t xml:space="preserve">        FilterBar.tsx</w:t>
        <w:br/>
        <w:t xml:space="preserve">        LegalChat.tsx</w:t>
        <w:br/>
        <w:t xml:space="preserve">        PrintExport.tsx</w:t>
        <w:br/>
        <w:t xml:space="preserve">        ProceedingsTracker.tsx</w:t>
        <w:br/>
        <w:t xml:space="preserve">        QuickActions.tsx</w:t>
        <w:br/>
        <w:t xml:space="preserve">        StatsOverview.tsx</w:t>
        <w:br/>
        <w:t xml:space="preserve">    maps/</w:t>
        <w:br/>
        <w:t xml:space="preserve">        GoogleMapsLoader.ts</w:t>
        <w:br/>
        <w:t xml:space="preserve">        GoogleMapsProvider.tsx</w:t>
        <w:br/>
        <w:t xml:space="preserve">        MapPicker.tsx</w:t>
        <w:br/>
        <w:t xml:space="preserve">        PropertyMap.tsx</w:t>
        <w:br/>
        <w:t xml:space="preserve">    partners/</w:t>
        <w:br/>
        <w:t xml:space="preserve">        PartnerCard.tsx</w:t>
        <w:br/>
        <w:t xml:space="preserve">    payment/</w:t>
        <w:br/>
        <w:t xml:space="preserve">        PaymentGateway.tsx</w:t>
        <w:br/>
        <w:t xml:space="preserve">    properties/</w:t>
        <w:br/>
        <w:t xml:space="preserve">        DocumentManager.tsx</w:t>
        <w:br/>
        <w:t xml:space="preserve">        PropertyCard.tsx</w:t>
        <w:br/>
        <w:t xml:space="preserve">        VirtualTour.tsx</w:t>
        <w:br/>
        <w:t xml:space="preserve">    ratings/</w:t>
        <w:br/>
        <w:t xml:space="preserve">        RatingStars.tsx</w:t>
        <w:br/>
        <w:t xml:space="preserve">        ReviewItem.tsx</w:t>
        <w:br/>
        <w:t xml:space="preserve">    reservations/</w:t>
        <w:br/>
        <w:t xml:space="preserve">        ReservationQuickForm.tsx</w:t>
        <w:br/>
        <w:t xml:space="preserve">    search/</w:t>
        <w:br/>
        <w:t xml:space="preserve">        AdvancedFiltersPanel.tsx</w:t>
        <w:br/>
        <w:t xml:space="preserve">        BookingLikeFilter.tsx</w:t>
        <w:br/>
        <w:t xml:space="preserve">        ExpandableSearchBar.tsx</w:t>
        <w:br/>
        <w:t xml:space="preserve">        FiltersSidebar.tsx</w:t>
        <w:br/>
        <w:t xml:space="preserve">        SmartSearch.tsx</w:t>
        <w:br/>
        <w:t xml:space="preserve">        UnifiedSearchBar.tsx</w:t>
        <w:br/>
        <w:t xml:space="preserve">    tasks/</w:t>
        <w:br/>
        <w:t xml:space="preserve">        PriorityTint.tsx</w:t>
        <w:br/>
        <w:t xml:space="preserve">        TaskBoardCard.tsx</w:t>
        <w:br/>
        <w:t xml:space="preserve">        TaskExportButtons.tsx</w:t>
        <w:br/>
        <w:t xml:space="preserve">        TaskExportOptions.tsx</w:t>
        <w:br/>
        <w:t xml:space="preserve">        TaskFiltersBar.tsx</w:t>
        <w:br/>
        <w:t xml:space="preserve">        TaskInvitePanel.tsx</w:t>
        <w:br/>
        <w:t xml:space="preserve">        TaskQuickActions.tsx</w:t>
        <w:br/>
        <w:t xml:space="preserve">        TaskStatusPill.tsx</w:t>
        <w:br/>
        <w:t xml:space="preserve">    ui/</w:t>
        <w:br/>
        <w:t xml:space="preserve">        Icon.tsx</w:t>
        <w:br/>
        <w:t>context/</w:t>
        <w:br/>
        <w:t xml:space="preserve">    AuthContext.tsx</w:t>
        <w:br/>
        <w:t xml:space="preserve">    ChatContext.tsx</w:t>
        <w:br/>
        <w:t xml:space="preserve">    CurrencyContext.tsx</w:t>
        <w:br/>
        <w:t xml:space="preserve">    FeaturesContext.tsx</w:t>
        <w:br/>
        <w:t xml:space="preserve">    ThemeContext.tsx</w:t>
        <w:br/>
        <w:t xml:space="preserve">    UiContext.tsx</w:t>
        <w:br/>
        <w:t xml:space="preserve">    hoa.tsx</w:t>
        <w:br/>
        <w:t>contexts/</w:t>
        <w:br/>
        <w:t xml:space="preserve">    CustomizationContext.tsx</w:t>
        <w:br/>
        <w:t>hooks/</w:t>
        <w:br/>
        <w:t xml:space="preserve">    useAuth.ts</w:t>
        <w:br/>
        <w:t xml:space="preserve">    useHeaderFooterConfig.ts</w:t>
        <w:br/>
        <w:t xml:space="preserve">    useLiveBidding.ts</w:t>
        <w:br/>
        <w:t xml:space="preserve">    useLocalStorage.ts</w:t>
        <w:br/>
        <w:t xml:space="preserve">    useMounted.ts</w:t>
        <w:br/>
        <w:t xml:space="preserve">    useNotifications.ts</w:t>
        <w:br/>
        <w:t xml:space="preserve">    useOptimizedImage.ts</w:t>
        <w:br/>
        <w:t xml:space="preserve">    usePersistedState.ts</w:t>
        <w:br/>
        <w:t xml:space="preserve">    useRecommendations.ts</w:t>
        <w:br/>
        <w:t xml:space="preserve">    useTranslation.ts</w:t>
        <w:br/>
        <w:t>lib/</w:t>
        <w:br/>
        <w:t xml:space="preserve">    actionsSettingsClient.ts</w:t>
        <w:br/>
        <w:t xml:space="preserve">    admin-config.ts</w:t>
        <w:br/>
        <w:t xml:space="preserve">    ai.ts</w:t>
        <w:br/>
        <w:t xml:space="preserve">    auth.ts</w:t>
        <w:br/>
        <w:t xml:space="preserve">    billingClient.ts</w:t>
        <w:br/>
        <w:t xml:space="preserve">    dashboard-config.ts</w:t>
        <w:br/>
        <w:t xml:space="preserve">    deadlineNotifications.ts</w:t>
        <w:br/>
        <w:t xml:space="preserve">    demoData.ts</w:t>
        <w:br/>
        <w:t xml:space="preserve">    flags.ts</w:t>
        <w:br/>
        <w:t xml:space="preserve">    governmentIntegration.ts</w:t>
        <w:br/>
        <w:t xml:space="preserve">    headerFooterConfig.ts</w:t>
        <w:br/>
        <w:t xml:space="preserve">    i18n-ai.ts</w:t>
        <w:br/>
        <w:t xml:space="preserve">    i18n-ai.tsx</w:t>
        <w:br/>
        <w:t xml:space="preserve">    i18n-safe.ts</w:t>
        <w:br/>
        <w:t xml:space="preserve">    i18n.ts</w:t>
        <w:br/>
        <w:t xml:space="preserve">    i18n.tsx</w:t>
        <w:br/>
        <w:t xml:space="preserve">    id.ts</w:t>
        <w:br/>
        <w:t xml:space="preserve">    ids.ts</w:t>
        <w:br/>
        <w:t xml:space="preserve">    legalCalculations.ts</w:t>
        <w:br/>
        <w:t xml:space="preserve">    locationData.ts</w:t>
        <w:br/>
        <w:t xml:space="preserve">    map.ts</w:t>
        <w:br/>
        <w:t xml:space="preserve">    notificationsClient.ts</w:t>
        <w:br/>
        <w:t xml:space="preserve">    om-locations.ts</w:t>
        <w:br/>
        <w:t xml:space="preserve">    page-builder.ts</w:t>
        <w:br/>
        <w:t xml:space="preserve">    plan-caps.ts</w:t>
        <w:br/>
        <w:t xml:space="preserve">    prisma.ts</w:t>
        <w:br/>
        <w:t xml:space="preserve">    rbac.ts</w:t>
        <w:br/>
        <w:t xml:space="preserve">    seq.ts</w:t>
        <w:br/>
        <w:t xml:space="preserve">    seqClient.ts</w:t>
        <w:br/>
        <w:t xml:space="preserve">    serialNumbers.ts</w:t>
        <w:br/>
        <w:t xml:space="preserve">    session-bridge.ts</w:t>
        <w:br/>
        <w:t xml:space="preserve">    subscription.ts</w:t>
        <w:br/>
        <w:t xml:space="preserve">    subscription.ts.txt</w:t>
        <w:br/>
        <w:t xml:space="preserve">    user-context.ts</w:t>
        <w:br/>
        <w:t xml:space="preserve">    watermark.ts</w:t>
        <w:br/>
        <w:t xml:space="preserve">    widgetsSync.ts</w:t>
        <w:br/>
        <w:t xml:space="preserve">    admin/</w:t>
        <w:br/>
        <w:t xml:space="preserve">        dashboards.ts</w:t>
        <w:br/>
        <w:t xml:space="preserve">        registry.ts</w:t>
        <w:br/>
        <w:t xml:space="preserve">        widgets-registry.ts</w:t>
        <w:br/>
        <w:t xml:space="preserve">    api/</w:t>
        <w:br/>
        <w:t xml:space="preserve">        propertiesCrud.ts</w:t>
        <w:br/>
        <w:t xml:space="preserve">    authz/</w:t>
        <w:br/>
        <w:t xml:space="preserve">        permissions.ts</w:t>
        <w:br/>
        <w:t xml:space="preserve">    reservations/</w:t>
        <w:br/>
        <w:t xml:space="preserve">        index.ts</w:t>
        <w:br/>
        <w:t>locales/</w:t>
        <w:br/>
        <w:t xml:space="preserve">    ar/</w:t>
        <w:br/>
        <w:t xml:space="preserve">    en/</w:t>
        <w:br/>
        <w:t>pages/</w:t>
        <w:br/>
        <w:t xml:space="preserve">    _app.tsx</w:t>
        <w:br/>
        <w:t xml:space="preserve">    _document.tsx</w:t>
        <w:br/>
        <w:t xml:space="preserve">    about.tsx</w:t>
        <w:br/>
        <w:t xml:space="preserve">    contact.tsx</w:t>
        <w:br/>
        <w:t xml:space="preserve">    dashboard.tsx</w:t>
        <w:br/>
        <w:t xml:space="preserve">    index.tsx</w:t>
        <w:br/>
        <w:t xml:space="preserve">    login.tsx</w:t>
        <w:br/>
        <w:t xml:space="preserve">    ping.tsx</w:t>
        <w:br/>
        <w:t xml:space="preserve">    policies.tsx</w:t>
        <w:br/>
        <w:t xml:space="preserve">    pricing.tsx</w:t>
        <w:br/>
        <w:t xml:space="preserve">    search.tsx</w:t>
        <w:br/>
        <w:t xml:space="preserve">    subscriptions.tsx</w:t>
        <w:br/>
        <w:t xml:space="preserve">    accounts/</w:t>
        <w:br/>
        <w:t xml:space="preserve">        index.tsx</w:t>
        <w:br/>
        <w:t xml:space="preserve">    ads/</w:t>
        <w:br/>
        <w:t xml:space="preserve">        index.tsx</w:t>
        <w:br/>
        <w:t xml:space="preserve">    api/</w:t>
        <w:br/>
        <w:t xml:space="preserve">        auctions.ts</w:t>
        <w:br/>
        <w:t xml:space="preserve">        config.ts</w:t>
        <w:br/>
        <w:t xml:space="preserve">        contact.ts</w:t>
        <w:br/>
        <w:t xml:space="preserve">        exchange.ts</w:t>
        <w:br/>
        <w:t xml:space="preserve">        generate-booking-number.ts</w:t>
        <w:br/>
        <w:t xml:space="preserve">        homepage-config.ts</w:t>
        <w:br/>
        <w:t xml:space="preserve">        ping.ts</w:t>
        <w:br/>
        <w:t xml:space="preserve">        reviews.ts</w:t>
        <w:br/>
        <w:t xml:space="preserve">        session.ts</w:t>
        <w:br/>
        <w:t xml:space="preserve">        translate.ts</w:t>
        <w:br/>
        <w:t xml:space="preserve">        upload.ts</w:t>
        <w:br/>
        <w:t xml:space="preserve">        uploads.ts</w:t>
        <w:br/>
        <w:t xml:space="preserve">        watermark.ts</w:t>
        <w:br/>
        <w:t xml:space="preserve">        ad-orders/</w:t>
        <w:br/>
        <w:t xml:space="preserve">            [id].ts</w:t>
        <w:br/>
        <w:t xml:space="preserve">            index.ts</w:t>
        <w:br/>
        <w:t xml:space="preserve">        ad-products/</w:t>
        <w:br/>
        <w:t xml:space="preserve">            [id].ts</w:t>
        <w:br/>
        <w:t xml:space="preserve">            index.ts</w:t>
        <w:br/>
        <w:t xml:space="preserve">        admin/</w:t>
        <w:br/>
        <w:t xml:space="preserve">            features.ts</w:t>
        <w:br/>
        <w:t xml:space="preserve">            kpis.ts</w:t>
        <w:br/>
        <w:t xml:space="preserve">            links.ts</w:t>
        <w:br/>
        <w:t xml:space="preserve">            notifications.ts</w:t>
        <w:br/>
        <w:t xml:space="preserve">            dev/</w:t>
        <w:br/>
        <w:t xml:space="preserve">                ads.ts</w:t>
        <w:br/>
        <w:t xml:space="preserve">                header-footer.ts</w:t>
        <w:br/>
        <w:t xml:space="preserve">                overrides.ts</w:t>
        <w:br/>
        <w:t xml:space="preserve">                sections.ts</w:t>
        <w:br/>
        <w:t xml:space="preserve">            notifications/</w:t>
        <w:br/>
        <w:t xml:space="preserve">                index.tsx</w:t>
        <w:br/>
        <w:t xml:space="preserve">                log.ts</w:t>
        <w:br/>
        <w:t xml:space="preserve">                seed-task-invite.ts</w:t>
        <w:br/>
        <w:t xml:space="preserve">                send.ts</w:t>
        <w:br/>
        <w:t xml:space="preserve">                templates.ts</w:t>
        <w:br/>
        <w:t xml:space="preserve">            settings/</w:t>
        <w:br/>
        <w:t xml:space="preserve">                actions.ts</w:t>
        <w:br/>
        <w:t xml:space="preserve">        ai/</w:t>
        <w:br/>
        <w:t xml:space="preserve">            assist.ts</w:t>
        <w:br/>
        <w:t xml:space="preserve">            lang.ts</w:t>
        <w:br/>
        <w:t xml:space="preserve">            recommendations.ts</w:t>
        <w:br/>
        <w:t xml:space="preserve">            valuation.ts</w:t>
        <w:br/>
        <w:t xml:space="preserve">            tasks/</w:t>
        <w:br/>
        <w:t xml:space="preserve">                assist.ts</w:t>
        <w:br/>
        <w:t xml:space="preserve">        appointments/</w:t>
        <w:br/>
        <w:t xml:space="preserve">            [appointmentId].ts</w:t>
        <w:br/>
        <w:t xml:space="preserve">        auth/</w:t>
        <w:br/>
        <w:t xml:space="preserve">            admin-login.ts</w:t>
        <w:br/>
        <w:t xml:space="preserve">            login.ts</w:t>
        <w:br/>
        <w:t xml:space="preserve">            login.tsx</w:t>
        <w:br/>
        <w:t xml:space="preserve">            logout.ts</w:t>
        <w:br/>
        <w:t xml:space="preserve">            request-otp.ts</w:t>
        <w:br/>
        <w:t xml:space="preserve">            verify-otp.ts</w:t>
        <w:br/>
        <w:t xml:space="preserve">        bookings/</w:t>
        <w:br/>
        <w:t xml:space="preserve">            [id].ts</w:t>
        <w:br/>
        <w:t xml:space="preserve">            index.ts</w:t>
        <w:br/>
        <w:t xml:space="preserve">        calendar/</w:t>
        <w:br/>
        <w:t xml:space="preserve">            add.ts</w:t>
        <w:br/>
        <w:t xml:space="preserve">        chat/</w:t>
        <w:br/>
        <w:t xml:space="preserve">            [threadId].ts</w:t>
        <w:br/>
        <w:t xml:space="preserve">            index.ts</w:t>
        <w:br/>
        <w:t xml:space="preserve">        config/</w:t>
        <w:br/>
        <w:t xml:space="preserve">            index.ts</w:t>
        <w:br/>
        <w:t xml:space="preserve">        conversations/</w:t>
        <w:br/>
        <w:t xml:space="preserve">            index.ts</w:t>
        <w:br/>
        <w:t xml:space="preserve">        coupons/</w:t>
        <w:br/>
        <w:t xml:space="preserve">            [code].ts</w:t>
        <w:br/>
        <w:t xml:space="preserve">            index.ts</w:t>
        <w:br/>
        <w:t xml:space="preserve">        debug/</w:t>
        <w:br/>
        <w:t xml:space="preserve">            login.ts</w:t>
        <w:br/>
        <w:t xml:space="preserve">            logout.ts</w:t>
        <w:br/>
        <w:t xml:space="preserve">        dev/</w:t>
        <w:br/>
        <w:t xml:space="preserve">            impersonate.ts</w:t>
        <w:br/>
        <w:t xml:space="preserve">            roles.tsx</w:t>
        <w:br/>
        <w:t xml:space="preserve">            seed-properties.ts</w:t>
        <w:br/>
        <w:t xml:space="preserve">        development/</w:t>
        <w:br/>
        <w:t xml:space="preserve">            analytics/</w:t>
        <w:br/>
        <w:t xml:space="preserve">                estimate.ts</w:t>
        <w:br/>
        <w:t xml:space="preserve">            projects/</w:t>
        <w:br/>
        <w:t xml:space="preserve">                [id].ts</w:t>
        <w:br/>
        <w:t xml:space="preserve">                index.ts</w:t>
        <w:br/>
        <w:t xml:space="preserve">                [id]/</w:t>
        <w:br/>
        <w:t xml:space="preserve">                    units.ts</w:t>
        <w:br/>
        <w:t xml:space="preserve">        features/</w:t>
        <w:br/>
        <w:t xml:space="preserve">            index.ts</w:t>
        <w:br/>
        <w:t xml:space="preserve">        files/</w:t>
        <w:br/>
        <w:t xml:space="preserve">            [...path].ts</w:t>
        <w:br/>
        <w:t xml:space="preserve">        header-footer/</w:t>
        <w:br/>
        <w:t xml:space="preserve">            index.ts</w:t>
        <w:br/>
        <w:t xml:space="preserve">        hoa/</w:t>
        <w:br/>
        <w:t xml:space="preserve">            [id].ts</w:t>
        <w:br/>
        <w:t xml:space="preserve">            buildings.ts</w:t>
        <w:br/>
        <w:t xml:space="preserve">            documents.ts</w:t>
        <w:br/>
        <w:t xml:space="preserve">            index.ts</w:t>
        <w:br/>
        <w:t xml:space="preserve">            notifications.ts</w:t>
        <w:br/>
        <w:t xml:space="preserve">            requests.ts</w:t>
        <w:br/>
        <w:t xml:space="preserve">            units.ts</w:t>
        <w:br/>
        <w:t xml:space="preserve">        i18n/</w:t>
        <w:br/>
        <w:t xml:space="preserve">            all.ts</w:t>
        <w:br/>
        <w:t xml:space="preserve">            export.ts</w:t>
        <w:br/>
        <w:t xml:space="preserve">            index.ts</w:t>
        <w:br/>
        <w:t xml:space="preserve">            missing.ts</w:t>
        <w:br/>
        <w:t xml:space="preserve">            mt.ts</w:t>
        <w:br/>
        <w:t xml:space="preserve">            overrides.ts</w:t>
        <w:br/>
        <w:t xml:space="preserve">            save.ts</w:t>
        <w:br/>
        <w:t xml:space="preserve">        invest/</w:t>
        <w:br/>
        <w:t xml:space="preserve">            [id].ts</w:t>
        <w:br/>
        <w:t xml:space="preserve">            [id].ts.txt</w:t>
        <w:br/>
        <w:t xml:space="preserve">            opportunities.ts</w:t>
        <w:br/>
        <w:t xml:space="preserve">            opportunities.ts.txt</w:t>
        <w:br/>
        <w:t xml:space="preserve">        invoices/</w:t>
        <w:br/>
        <w:t xml:space="preserve">            [id].ts</w:t>
        <w:br/>
        <w:t xml:space="preserve">            index.ts</w:t>
        <w:br/>
        <w:t xml:space="preserve">            [id]/</w:t>
        <w:br/>
        <w:t xml:space="preserve">                pay.ts</w:t>
        <w:br/>
        <w:t xml:space="preserve">                receipt.ts</w:t>
        <w:br/>
        <w:t xml:space="preserve">                status.ts</w:t>
        <w:br/>
        <w:t xml:space="preserve">        legal/</w:t>
        <w:br/>
        <w:t xml:space="preserve">            audit.ts</w:t>
        <w:br/>
        <w:t xml:space="preserve">            cases.ts</w:t>
        <w:br/>
        <w:t xml:space="preserve">            directory.ts</w:t>
        <w:br/>
        <w:t xml:space="preserve">            documents.ts</w:t>
        <w:br/>
        <w:t xml:space="preserve">            expenses.ts</w:t>
        <w:br/>
        <w:t xml:space="preserve">            files.ts</w:t>
        <w:br/>
        <w:t xml:space="preserve">            messages.ts</w:t>
        <w:br/>
        <w:t xml:space="preserve">            predictions.ts</w:t>
        <w:br/>
        <w:t xml:space="preserve">            proceedings.ts</w:t>
        <w:br/>
        <w:t xml:space="preserve">            documents/</w:t>
        <w:br/>
        <w:t xml:space="preserve">                upload.ts</w:t>
        <w:br/>
        <w:t xml:space="preserve">        messages/</w:t>
        <w:br/>
        <w:t xml:space="preserve">            [threadId].ts</w:t>
        <w:br/>
        <w:t xml:space="preserve">            index.ts</w:t>
        <w:br/>
        <w:t xml:space="preserve">        notifications/</w:t>
        <w:br/>
        <w:t xml:space="preserve">            [id].ts</w:t>
        <w:br/>
        <w:t xml:space="preserve">            index.ts</w:t>
        <w:br/>
        <w:t xml:space="preserve">        notify/</w:t>
        <w:br/>
        <w:t xml:space="preserve">            outbox.ts</w:t>
        <w:br/>
        <w:t xml:space="preserve">            send.ts</w:t>
        <w:br/>
        <w:t xml:space="preserve">        payments/</w:t>
        <w:br/>
        <w:t xml:space="preserve">            index.ts</w:t>
        <w:br/>
        <w:t xml:space="preserve">        ping/</w:t>
        <w:br/>
        <w:t xml:space="preserve">            route.ts</w:t>
        <w:br/>
        <w:t xml:space="preserve">        plans/</w:t>
        <w:br/>
        <w:t xml:space="preserve">            [id].ts</w:t>
        <w:br/>
        <w:t xml:space="preserve">            index.ts</w:t>
        <w:br/>
        <w:t xml:space="preserve">        properties/</w:t>
        <w:br/>
        <w:t xml:space="preserve">            [id].tsx</w:t>
        <w:br/>
        <w:t xml:space="preserve">            featured.ts</w:t>
        <w:br/>
        <w:t xml:space="preserve">            index.ts</w:t>
        <w:br/>
        <w:t xml:space="preserve">            [id]/</w:t>
        <w:br/>
        <w:t xml:space="preserve">                appointments.ts</w:t>
        <w:br/>
        <w:t xml:space="preserve">                bookings.ts</w:t>
        <w:br/>
        <w:t xml:space="preserve">        property/</w:t>
        <w:br/>
        <w:t xml:space="preserve">            [id].tsx</w:t>
        <w:br/>
        <w:t xml:space="preserve">            [id]/</w:t>
        <w:br/>
        <w:t xml:space="preserve">                availability.ts</w:t>
        <w:br/>
        <w:t xml:space="preserve">                negotiate.ts</w:t>
        <w:br/>
        <w:t xml:space="preserve">                reserve.ts</w:t>
        <w:br/>
        <w:t xml:space="preserve">                units.ts</w:t>
        <w:br/>
        <w:t xml:space="preserve">                visit.ts</w:t>
        <w:br/>
        <w:t xml:space="preserve">        requests/</w:t>
        <w:br/>
        <w:t xml:space="preserve">            [id].ts</w:t>
        <w:br/>
        <w:t xml:space="preserve">            index.ts</w:t>
        <w:br/>
        <w:t xml:space="preserve">            bookings/</w:t>
        <w:br/>
        <w:t xml:space="preserve">                [id].ts</w:t>
        <w:br/>
        <w:t xml:space="preserve">                index.ts</w:t>
        <w:br/>
        <w:t xml:space="preserve">            viewings/</w:t>
        <w:br/>
        <w:t xml:space="preserve">                [id].ts</w:t>
        <w:br/>
        <w:t xml:space="preserve">                index.ts</w:t>
        <w:br/>
        <w:t xml:space="preserve">        reservations/</w:t>
        <w:br/>
        <w:t xml:space="preserve">            index.ts</w:t>
        <w:br/>
        <w:t xml:space="preserve">            [id]/</w:t>
        <w:br/>
        <w:t xml:space="preserve">                approve.ts</w:t>
        <w:br/>
        <w:t xml:space="preserve">                reject.ts</w:t>
        <w:br/>
        <w:t xml:space="preserve">                status.ts</w:t>
        <w:br/>
        <w:t xml:space="preserve">        seq/</w:t>
        <w:br/>
        <w:t xml:space="preserve">            next.ts</w:t>
        <w:br/>
        <w:t xml:space="preserve">        serial/</w:t>
        <w:br/>
        <w:t xml:space="preserve">            current.ts</w:t>
        <w:br/>
        <w:t xml:space="preserve">            next.ts</w:t>
        <w:br/>
        <w:t xml:space="preserve">            peek.ts</w:t>
        <w:br/>
        <w:t xml:space="preserve">            reset.ts</w:t>
        <w:br/>
        <w:t xml:space="preserve">        subscriptions/</w:t>
        <w:br/>
        <w:t xml:space="preserve">            [id].ts</w:t>
        <w:br/>
        <w:t xml:space="preserve">            index.ts</w:t>
        <w:br/>
        <w:t xml:space="preserve">        task-categories/</w:t>
        <w:br/>
        <w:t xml:space="preserve">            index.ts</w:t>
        <w:br/>
        <w:t xml:space="preserve">        tasks/</w:t>
        <w:br/>
        <w:t xml:space="preserve">            [...all].ts</w:t>
        <w:br/>
        <w:t xml:space="preserve">            index.ts</w:t>
        <w:br/>
        <w:t xml:space="preserve">            invite.ts</w:t>
        <w:br/>
        <w:t xml:space="preserve">            upload.ts</w:t>
        <w:br/>
        <w:t xml:space="preserve">            [id]/</w:t>
        <w:br/>
        <w:t xml:space="preserve">                send.ts</w:t>
        <w:br/>
        <w:t xml:space="preserve">        ui/</w:t>
        <w:br/>
        <w:t xml:space="preserve">            actions.ts</w:t>
        <w:br/>
        <w:t xml:space="preserve">        users/</w:t>
        <w:br/>
        <w:t xml:space="preserve">            [id].ts</w:t>
        <w:br/>
        <w:t xml:space="preserve">            index.ts</w:t>
        <w:br/>
        <w:t xml:space="preserve">    auctions/</w:t>
        <w:br/>
        <w:t xml:space="preserve">        [id] - Copy.txt</w:t>
        <w:br/>
        <w:t xml:space="preserve">        [id].tsx</w:t>
        <w:br/>
        <w:t xml:space="preserve">        add.tsx</w:t>
        <w:br/>
        <w:t xml:space="preserve">        index - Copy.txt</w:t>
        <w:br/>
        <w:t xml:space="preserve">        index.tsx</w:t>
        <w:br/>
        <w:t xml:space="preserve">        sell - Copy.txt</w:t>
        <w:br/>
        <w:t xml:space="preserve">        sell.tsx</w:t>
        <w:br/>
        <w:t xml:space="preserve">    auth/</w:t>
        <w:br/>
        <w:t xml:space="preserve">        login.tsx</w:t>
        <w:br/>
        <w:t xml:space="preserve">        verify.tsx</w:t>
        <w:br/>
        <w:t xml:space="preserve">    badges/</w:t>
        <w:br/>
        <w:t xml:space="preserve">        index.tsx</w:t>
        <w:br/>
        <w:t xml:space="preserve">        rules.tsx</w:t>
        <w:br/>
        <w:t xml:space="preserve">    billing/</w:t>
        <w:br/>
        <w:t xml:space="preserve">        invoices.tsx</w:t>
        <w:br/>
        <w:t xml:space="preserve">    coupons/</w:t>
        <w:br/>
        <w:t xml:space="preserve">        index.tsx</w:t>
        <w:br/>
        <w:t xml:space="preserve">    dashboard/</w:t>
        <w:br/>
        <w:t xml:space="preserve">        admin.tsx</w:t>
        <w:br/>
        <w:t xml:space="preserve">        agency.tsx</w:t>
        <w:br/>
        <w:t xml:space="preserve">        corporate-tenant.tsx</w:t>
        <w:br/>
        <w:t xml:space="preserve">        developer.tsx</w:t>
        <w:br/>
        <w:t xml:space="preserve">        hoa.tsx</w:t>
        <w:br/>
        <w:t xml:space="preserve">        index.tsx</w:t>
        <w:br/>
        <w:t xml:space="preserve">        investor.tsx</w:t>
        <w:br/>
        <w:t xml:space="preserve">        landlord.tsx</w:t>
        <w:br/>
        <w:t xml:space="preserve">        tenant.tsx</w:t>
        <w:br/>
        <w:t xml:space="preserve">        widgets.tsx</w:t>
        <w:br/>
        <w:t xml:space="preserve">        auctions/</w:t>
        <w:br/>
        <w:t xml:space="preserve">            index.tsx</w:t>
        <w:br/>
        <w:t xml:space="preserve">        messages/</w:t>
        <w:br/>
        <w:t xml:space="preserve">            index.tsx</w:t>
        <w:br/>
        <w:t xml:space="preserve">        requests/</w:t>
        <w:br/>
        <w:t xml:space="preserve">            index.tsx</w:t>
        <w:br/>
        <w:t xml:space="preserve">    dev/</w:t>
        <w:br/>
        <w:t xml:space="preserve">        roles.tsx</w:t>
        <w:br/>
        <w:t xml:space="preserve">    development/</w:t>
        <w:br/>
        <w:t xml:space="preserve">        index.tsx</w:t>
        <w:br/>
        <w:t xml:space="preserve">        projects/</w:t>
        <w:br/>
        <w:t xml:space="preserve">            [id].tsx</w:t>
        <w:br/>
        <w:t xml:space="preserve">            index.tsx</w:t>
        <w:br/>
        <w:t xml:space="preserve">    hoa/</w:t>
        <w:br/>
        <w:t xml:space="preserve">        [id].tsx</w:t>
        <w:br/>
        <w:t xml:space="preserve">        index.tsx</w:t>
        <w:br/>
        <w:t xml:space="preserve">    i18n/</w:t>
        <w:br/>
        <w:t xml:space="preserve">        index.tsx</w:t>
        <w:br/>
        <w:t xml:space="preserve">    inbox/</w:t>
        <w:br/>
        <w:t xml:space="preserve">        index.tsx</w:t>
        <w:br/>
        <w:t xml:space="preserve">    invest/</w:t>
        <w:br/>
        <w:t xml:space="preserve">        [id].tsx</w:t>
        <w:br/>
        <w:t xml:space="preserve">        [id].tsx.txt</w:t>
        <w:br/>
        <w:t xml:space="preserve">        calculator.tsx</w:t>
        <w:br/>
        <w:t xml:space="preserve">        calculator.tsx.txt</w:t>
        <w:br/>
        <w:t xml:space="preserve">        index.tsx</w:t>
        <w:br/>
        <w:t xml:space="preserve">        index.tsx.txt</w:t>
        <w:br/>
        <w:t xml:space="preserve">        portfolio.tsx</w:t>
        <w:br/>
        <w:t xml:space="preserve">        portfolio.tsx.txt</w:t>
        <w:br/>
        <w:t xml:space="preserve">    invoices/</w:t>
        <w:br/>
        <w:t xml:space="preserve">        index.tsx</w:t>
        <w:br/>
        <w:t xml:space="preserve">    legal/</w:t>
        <w:br/>
        <w:t xml:space="preserve">        [caseId].tsx</w:t>
        <w:br/>
        <w:t xml:space="preserve">        directory.tsx</w:t>
        <w:br/>
        <w:t xml:space="preserve">        drafts.tsx</w:t>
        <w:br/>
        <w:t xml:space="preserve">        index.tsx</w:t>
        <w:br/>
        <w:t xml:space="preserve">        new.tsx</w:t>
        <w:br/>
        <w:t xml:space="preserve">        upload.tsx</w:t>
        <w:br/>
        <w:t xml:space="preserve">        firms/</w:t>
        <w:br/>
        <w:t xml:space="preserve">            index.tsx</w:t>
        <w:br/>
        <w:t xml:space="preserve">    manage-messages/</w:t>
        <w:br/>
        <w:t xml:space="preserve">        index.tsx</w:t>
        <w:br/>
        <w:t xml:space="preserve">    manage-properties/</w:t>
        <w:br/>
        <w:t xml:space="preserve">        [id].tsx</w:t>
        <w:br/>
        <w:t xml:space="preserve">        index.tsx</w:t>
        <w:br/>
        <w:t xml:space="preserve">        requests.tsx</w:t>
        <w:br/>
        <w:t xml:space="preserve">    manage-requests/</w:t>
        <w:br/>
        <w:t xml:space="preserve">        index.tsx</w:t>
        <w:br/>
        <w:t xml:space="preserve">    notifications/</w:t>
        <w:br/>
        <w:t xml:space="preserve">        index.tsx</w:t>
        <w:br/>
        <w:t xml:space="preserve">    partners/</w:t>
        <w:br/>
        <w:t xml:space="preserve">        [id].tsx</w:t>
        <w:br/>
        <w:t xml:space="preserve">        index.tsx</w:t>
        <w:br/>
        <w:t xml:space="preserve">    policies/</w:t>
        <w:br/>
        <w:t xml:space="preserve">        faq.tsx</w:t>
        <w:br/>
        <w:t xml:space="preserve">        privacy.tsx</w:t>
        <w:br/>
        <w:t xml:space="preserve">        terms.tsx</w:t>
        <w:br/>
        <w:t xml:space="preserve">    profile/</w:t>
        <w:br/>
        <w:t xml:space="preserve">        bookings.tsx</w:t>
        <w:br/>
        <w:t xml:space="preserve">    properties/</w:t>
        <w:br/>
        <w:t xml:space="preserve">        [id].tsx</w:t>
        <w:br/>
        <w:t xml:space="preserve">        index.tsx</w:t>
        <w:br/>
        <w:t xml:space="preserve">        new.tsx</w:t>
        <w:br/>
        <w:t xml:space="preserve">        [id]/</w:t>
        <w:br/>
        <w:t xml:space="preserve">            appointments.tsx</w:t>
        <w:br/>
        <w:t xml:space="preserve">            bookings.tsx</w:t>
        <w:br/>
        <w:t xml:space="preserve">            complete.tsx</w:t>
        <w:br/>
        <w:t xml:space="preserve">            edit.tsx</w:t>
        <w:br/>
        <w:t xml:space="preserve">            finance.tsx</w:t>
        <w:br/>
        <w:t xml:space="preserve">            messages.tsx</w:t>
        <w:br/>
        <w:t xml:space="preserve">            pay.tsx</w:t>
        <w:br/>
        <w:t xml:space="preserve">            payment.tsx</w:t>
        <w:br/>
        <w:t xml:space="preserve">            requests.tsx</w:t>
        <w:br/>
        <w:t xml:space="preserve">            payment/</w:t>
        <w:br/>
        <w:t xml:space="preserve">                success.tsx</w:t>
        <w:br/>
        <w:t xml:space="preserve">    property/</w:t>
        <w:br/>
        <w:t xml:space="preserve">        [id].tsx</w:t>
        <w:br/>
        <w:t xml:space="preserve">    reservations/</w:t>
        <w:br/>
        <w:t xml:space="preserve">        index.tsx</w:t>
        <w:br/>
        <w:t xml:space="preserve">    reviews/</w:t>
        <w:br/>
        <w:t xml:space="preserve">        index.tsx</w:t>
        <w:br/>
        <w:t xml:space="preserve">    subscriptions/</w:t>
        <w:br/>
        <w:t xml:space="preserve">        index.tsx</w:t>
        <w:br/>
        <w:t xml:space="preserve">    tasks/</w:t>
        <w:br/>
        <w:t xml:space="preserve">        index.tsx</w:t>
        <w:br/>
        <w:t>pages__off_admin/</w:t>
        <w:br/>
        <w:t xml:space="preserve">    actions.tsx</w:t>
        <w:br/>
        <w:t xml:space="preserve">    ads.tsx</w:t>
        <w:br/>
        <w:t xml:space="preserve">    coupons.tsx</w:t>
        <w:br/>
        <w:t xml:space="preserve">    dashboard.tsx</w:t>
        <w:br/>
        <w:t xml:space="preserve">    header-footer.tsx</w:t>
        <w:br/>
        <w:t xml:space="preserve">    i18n.tsx</w:t>
        <w:br/>
        <w:t xml:space="preserve">    index.tsx</w:t>
        <w:br/>
        <w:t xml:space="preserve">    invoices.tsx</w:t>
        <w:br/>
        <w:t xml:space="preserve">    login.tsx</w:t>
        <w:br/>
        <w:t xml:space="preserve">    notifications.tsx</w:t>
        <w:br/>
        <w:t xml:space="preserve">    reservations.tsx</w:t>
        <w:br/>
        <w:t xml:space="preserve">    seq-test.tsx</w:t>
        <w:br/>
        <w:t xml:space="preserve">    sequencing.tsx</w:t>
        <w:br/>
        <w:t xml:space="preserve">    settings.tsx</w:t>
        <w:br/>
        <w:t xml:space="preserve">    studio.tsx</w:t>
        <w:br/>
        <w:t xml:space="preserve">    subscriptions.tsx</w:t>
        <w:br/>
        <w:t xml:space="preserve">    tasks.tsx</w:t>
        <w:br/>
        <w:t xml:space="preserve">    accounts/</w:t>
        <w:br/>
        <w:t xml:space="preserve">        index.tsx</w:t>
        <w:br/>
        <w:t xml:space="preserve">    ads/</w:t>
        <w:br/>
        <w:t xml:space="preserve">        index.tsx</w:t>
        <w:br/>
        <w:t xml:space="preserve">    ai-panel/</w:t>
        <w:br/>
        <w:t xml:space="preserve">        index.tsx</w:t>
        <w:br/>
        <w:t xml:space="preserve">    auctions/</w:t>
        <w:br/>
        <w:t xml:space="preserve">        index.tsx</w:t>
        <w:br/>
        <w:t xml:space="preserve">    billing/</w:t>
        <w:br/>
        <w:t xml:space="preserve">        index.tsx</w:t>
        <w:br/>
        <w:t xml:space="preserve">        invoices.tsx</w:t>
        <w:br/>
        <w:t xml:space="preserve">    coupons/</w:t>
        <w:br/>
        <w:t xml:space="preserve">        index.tsx</w:t>
        <w:br/>
        <w:t xml:space="preserve">    dashboard/</w:t>
        <w:br/>
        <w:t xml:space="preserve">        widgets.tsx</w:t>
        <w:br/>
        <w:t xml:space="preserve">    development/</w:t>
        <w:br/>
        <w:t xml:space="preserve">        projects/</w:t>
        <w:br/>
        <w:t xml:space="preserve">            [id].tsx</w:t>
        <w:br/>
        <w:t xml:space="preserve">            index.tsx</w:t>
        <w:br/>
        <w:t xml:space="preserve">            new.tsx</w:t>
        <w:br/>
        <w:t xml:space="preserve">    features/</w:t>
        <w:br/>
        <w:t xml:space="preserve">        index.tsx</w:t>
        <w:br/>
        <w:t xml:space="preserve">    hoa/</w:t>
        <w:br/>
        <w:t xml:space="preserve">        index.tsx</w:t>
        <w:br/>
        <w:t xml:space="preserve">    i18n/</w:t>
        <w:br/>
        <w:t xml:space="preserve">        index.tsx</w:t>
        <w:br/>
        <w:t xml:space="preserve">    impersonate/</w:t>
        <w:br/>
        <w:t xml:space="preserve">        index.tsx</w:t>
        <w:br/>
        <w:t xml:space="preserve">    invoices/</w:t>
        <w:br/>
        <w:t xml:space="preserve">        index.tsx</w:t>
        <w:br/>
        <w:t xml:space="preserve">    notifications/</w:t>
        <w:br/>
        <w:t xml:space="preserve">        index.tsx</w:t>
        <w:br/>
        <w:t xml:space="preserve">    partners/</w:t>
        <w:br/>
        <w:t xml:space="preserve">        index.tsx</w:t>
        <w:br/>
        <w:t xml:space="preserve">    projects/</w:t>
        <w:br/>
        <w:t xml:space="preserve">        index.tsx</w:t>
        <w:br/>
        <w:t xml:space="preserve">    properties/</w:t>
        <w:br/>
        <w:t xml:space="preserve">        index.tsx</w:t>
        <w:br/>
        <w:t xml:space="preserve">    reservations/</w:t>
        <w:br/>
        <w:t xml:space="preserve">        index.tsx</w:t>
        <w:br/>
        <w:t xml:space="preserve">    reviews/</w:t>
        <w:br/>
        <w:t xml:space="preserve">        index.tsx</w:t>
        <w:br/>
        <w:t xml:space="preserve">    settings/</w:t>
        <w:br/>
        <w:t xml:space="preserve">        actions.tsx</w:t>
        <w:br/>
        <w:t xml:space="preserve">    subscriptions/</w:t>
        <w:br/>
        <w:t xml:space="preserve">        index.tsx</w:t>
        <w:br/>
        <w:t xml:space="preserve">    tasks/</w:t>
        <w:br/>
        <w:t xml:space="preserve">        [id].tsx</w:t>
        <w:br/>
        <w:t xml:space="preserve">        index.tsx</w:t>
        <w:br/>
        <w:t xml:space="preserve">        [id]/</w:t>
        <w:br/>
        <w:t xml:space="preserve">            preview.tsx</w:t>
        <w:br/>
        <w:t xml:space="preserve">            send.ts</w:t>
        <w:br/>
        <w:t xml:space="preserve">            send.tsx</w:t>
        <w:br/>
        <w:t xml:space="preserve">    users/</w:t>
        <w:br/>
        <w:t xml:space="preserve">        [id].tsx</w:t>
        <w:br/>
        <w:t xml:space="preserve">    valuation/</w:t>
        <w:br/>
        <w:t xml:space="preserve">        index.tsx</w:t>
        <w:br/>
        <w:t>pages__off_owners/</w:t>
        <w:br/>
        <w:t xml:space="preserve">    _dev.tsx</w:t>
        <w:br/>
        <w:t xml:space="preserve">    alerts.tsx</w:t>
        <w:br/>
        <w:t xml:space="preserve">    create.tsx</w:t>
        <w:br/>
        <w:t xml:space="preserve">    create.tsx.txt</w:t>
        <w:br/>
        <w:t xml:space="preserve">    home.tsx</w:t>
        <w:br/>
        <w:t xml:space="preserve">    index.tsx</w:t>
        <w:br/>
        <w:t xml:space="preserve">    index.tsx.txt</w:t>
        <w:br/>
        <w:t xml:space="preserve">    investors.tsx</w:t>
        <w:br/>
        <w:t xml:space="preserve">    management.tsx</w:t>
        <w:br/>
        <w:t xml:space="preserve">    notifications.tsx</w:t>
        <w:br/>
        <w:t xml:space="preserve">    requests.tsx</w:t>
        <w:br/>
        <w:t xml:space="preserve">    tracking.tsx</w:t>
        <w:br/>
        <w:t xml:space="preserve">    [hoaId]/</w:t>
        <w:br/>
        <w:t xml:space="preserve">        documents.tsx</w:t>
        <w:br/>
        <w:t xml:space="preserve">        documents.tsx.txt</w:t>
        <w:br/>
        <w:t xml:space="preserve">        finances.tsx</w:t>
        <w:br/>
        <w:t xml:space="preserve">        finances.tsx.txt</w:t>
        <w:br/>
        <w:t xml:space="preserve">        index.tsx</w:t>
        <w:br/>
        <w:t xml:space="preserve">        index.tsx.txt</w:t>
        <w:br/>
        <w:t xml:space="preserve">        meetings.tsx</w:t>
        <w:br/>
        <w:t xml:space="preserve">        meetings.tsx.txt</w:t>
        <w:br/>
        <w:t xml:space="preserve">        members.tsx</w:t>
        <w:br/>
        <w:t xml:space="preserve">        members.tsx.txt</w:t>
        <w:br/>
        <w:t xml:space="preserve">        tickets.tsx</w:t>
        <w:br/>
        <w:t xml:space="preserve">        tickets.tsx.txt</w:t>
        <w:br/>
        <w:t xml:space="preserve">        votes.tsx</w:t>
        <w:br/>
        <w:t xml:space="preserve">        votes.tsx.txt</w:t>
        <w:br/>
        <w:t xml:space="preserve">    buildings/</w:t>
        <w:br/>
        <w:t xml:space="preserve">        [id].tsx</w:t>
        <w:br/>
        <w:t xml:space="preserve">        index.tsx</w:t>
        <w:br/>
        <w:t xml:space="preserve">    documents/</w:t>
        <w:br/>
        <w:t xml:space="preserve">        index.tsx</w:t>
        <w:br/>
        <w:t xml:space="preserve">    properties/</w:t>
        <w:br/>
        <w:t xml:space="preserve">        [id].tsx</w:t>
        <w:br/>
        <w:t>server/</w:t>
        <w:br/>
        <w:t xml:space="preserve">    aiTranslationCache.ts</w:t>
        <w:br/>
        <w:t xml:space="preserve">    auth.ts</w:t>
        <w:br/>
        <w:t xml:space="preserve">    db.ts</w:t>
        <w:br/>
        <w:t xml:space="preserve">    fsdb.ts</w:t>
        <w:br/>
        <w:t xml:space="preserve">    i18n-admin.ts</w:t>
        <w:br/>
        <w:t xml:space="preserve">    jsonStore.ts</w:t>
        <w:br/>
        <w:t xml:space="preserve">    notify.ts</w:t>
        <w:br/>
        <w:t xml:space="preserve">    pdf.ts</w:t>
        <w:br/>
        <w:t xml:space="preserve">    seq.ts</w:t>
        <w:br/>
        <w:t xml:space="preserve">    serialNumbers.ts</w:t>
        <w:br/>
        <w:t xml:space="preserve">    store.ts</w:t>
        <w:br/>
        <w:t xml:space="preserve">    taskCategories.ts</w:t>
        <w:br/>
        <w:t xml:space="preserve">    tasks.ts</w:t>
        <w:br/>
        <w:t xml:space="preserve">    workflow.ts</w:t>
        <w:br/>
        <w:t xml:space="preserve">    ai/</w:t>
        <w:br/>
        <w:t xml:space="preserve">        legalAnalytics.ts</w:t>
        <w:br/>
        <w:t xml:space="preserve">    appointments/</w:t>
        <w:br/>
        <w:t xml:space="preserve">        store.ts</w:t>
        <w:br/>
        <w:t xml:space="preserve">    auth/</w:t>
        <w:br/>
        <w:t xml:space="preserve">        session.ts</w:t>
        <w:br/>
        <w:t xml:space="preserve">    calendar/</w:t>
        <w:br/>
        <w:t xml:space="preserve">        store.ts</w:t>
        <w:br/>
        <w:t xml:space="preserve">    fonts/</w:t>
        <w:br/>
        <w:t xml:space="preserve">    legal/</w:t>
        <w:br/>
        <w:t xml:space="preserve">        documentService.ts</w:t>
        <w:br/>
        <w:t xml:space="preserve">        predictionService.ts</w:t>
        <w:br/>
        <w:t xml:space="preserve">        store.ts</w:t>
        <w:br/>
        <w:t xml:space="preserve">        types.ts</w:t>
        <w:br/>
        <w:t xml:space="preserve">    messages/</w:t>
        <w:br/>
        <w:t xml:space="preserve">        store.ts</w:t>
        <w:br/>
        <w:t xml:space="preserve">    notify/</w:t>
        <w:br/>
        <w:t xml:space="preserve">        store.ts</w:t>
        <w:br/>
        <w:t xml:space="preserve">    pdf/</w:t>
        <w:br/>
        <w:t xml:space="preserve">        taskPdf.ts</w:t>
        <w:br/>
        <w:t xml:space="preserve">    properties/</w:t>
        <w:br/>
        <w:t xml:space="preserve">        store.ts</w:t>
        <w:br/>
        <w:t xml:space="preserve">    requests/</w:t>
        <w:br/>
        <w:t xml:space="preserve">        store.ts</w:t>
        <w:br/>
        <w:t xml:space="preserve">    tasks/</w:t>
        <w:br/>
        <w:t xml:space="preserve">        store.ts</w:t>
        <w:br/>
        <w:t>services/</w:t>
        <w:br/>
        <w:t xml:space="preserve">    aiService.ts</w:t>
        <w:br/>
        <w:t xml:space="preserve">    auctionService.ts</w:t>
        <w:br/>
        <w:t xml:space="preserve">    authService.ts</w:t>
        <w:br/>
        <w:t xml:space="preserve">    externalPlatformService.ts</w:t>
        <w:br/>
        <w:t xml:space="preserve">    externalPlatforms.ts</w:t>
        <w:br/>
        <w:t xml:space="preserve">    paymentService.ts</w:t>
        <w:br/>
        <w:t>styles/</w:t>
        <w:br/>
        <w:t>types/</w:t>
        <w:br/>
        <w:t xml:space="preserve">    actions-settings.ts</w:t>
        <w:br/>
        <w:t xml:space="preserve">    appointments.ts</w:t>
        <w:br/>
        <w:t xml:space="preserve">    auction.ts</w:t>
        <w:br/>
        <w:t xml:space="preserve">    billing.ts</w:t>
        <w:br/>
        <w:t xml:space="preserve">    hoa.ts</w:t>
        <w:br/>
        <w:t xml:space="preserve">    hoa.ts.txt</w:t>
        <w:br/>
        <w:t xml:space="preserve">    invest.ts</w:t>
        <w:br/>
        <w:t xml:space="preserve">    invest.ts.txt</w:t>
        <w:br/>
        <w:t xml:space="preserve">    notifications.ts</w:t>
        <w:br/>
        <w:t xml:space="preserve">    task.ts</w:t>
        <w:br/>
        <w:t xml:space="preserve">    tasks.ts</w:t>
        <w:br/>
        <w:t>utils/</w:t>
        <w:br/>
        <w:t xml:space="preserve">    date.ts</w:t>
        <w:br/>
        <w:t xml:space="preserve">    initData.ts</w:t>
      </w:r>
    </w:p>
    <w:p>
      <w:pPr>
        <w:pStyle w:val="Heading1"/>
      </w:pPr>
      <w:r>
        <w:t>٢) الصفحات (src/pages)</w:t>
      </w:r>
    </w:p>
    <w:p>
      <w:pPr>
        <w:pStyle w:val="Heading2"/>
      </w:pPr>
      <w:r>
        <w:t>/</w:t>
      </w:r>
    </w:p>
    <w:p>
      <w:r>
        <w:t>الملف: pages/index.tsx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react, next/router, next/head, next/link, react-icons/fa</w:t>
      </w:r>
    </w:p>
    <w:p>
      <w:r>
        <w:t>ارتباطات محلية: @/components/layout/Header, @/components/layout/Footer</w:t>
      </w:r>
    </w:p>
    <w:p>
      <w:pPr>
        <w:pStyle w:val="Heading2"/>
      </w:pPr>
      <w:r>
        <w:t>/../pages__off_admin</w:t>
      </w:r>
    </w:p>
    <w:p>
      <w:r>
        <w:t>الملف: pages__off_admin/index.tsx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/../pages__off_admin/accounts</w:t>
      </w:r>
    </w:p>
    <w:p>
      <w:r>
        <w:t>الملف: pages__off_admin/accounts/index.tsx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/../pages__off_admin/actions</w:t>
      </w:r>
    </w:p>
    <w:p>
      <w:r>
        <w:t>الملف: pages__off_admin/actions.tsx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react, next/head, next, next/router</w:t>
      </w:r>
    </w:p>
    <w:p>
      <w:r>
        <w:t>ارتباطات محلية: @/components/layout/Layout</w:t>
      </w:r>
    </w:p>
    <w:p>
      <w:pPr>
        <w:pStyle w:val="Heading2"/>
      </w:pPr>
      <w:r>
        <w:t>/../pages__off_admin/ads</w:t>
      </w:r>
    </w:p>
    <w:p>
      <w:r>
        <w:t>الملف: pages__off_admin/ads.tsx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/../pages__off_admin/ads</w:t>
      </w:r>
    </w:p>
    <w:p>
      <w:r>
        <w:t>الملف: pages__off_admin/ads/index.tsx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/../pages__off_admin/ai-panel</w:t>
      </w:r>
    </w:p>
    <w:p>
      <w:r>
        <w:t>الملف: pages__off_admin/ai-panel/index.tsx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/../pages__off_admin/auctions</w:t>
      </w:r>
    </w:p>
    <w:p>
      <w:r>
        <w:t>الملف: pages__off_admin/auctions/index.tsx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/../pages__off_admin/billing</w:t>
      </w:r>
    </w:p>
    <w:p>
      <w:r>
        <w:t>الملف: pages__off_admin/billing/index.tsx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/../pages__off_admin/billing/invoices</w:t>
      </w:r>
    </w:p>
    <w:p>
      <w:r>
        <w:t>الملف: pages__off_admin/billing/invoices.tsx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@/components/admin/AdminLayout, @/hooks/useTranslation</w:t>
      </w:r>
    </w:p>
    <w:p>
      <w:pPr>
        <w:pStyle w:val="Heading2"/>
      </w:pPr>
      <w:r>
        <w:t>/../pages__off_admin/coupons</w:t>
      </w:r>
    </w:p>
    <w:p>
      <w:r>
        <w:t>الملف: pages__off_admin/coupons.tsx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/../pages__off_admin/coupons</w:t>
      </w:r>
    </w:p>
    <w:p>
      <w:r>
        <w:t>الملف: pages__off_admin/coupons/index.tsx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/../pages__off_admin/dashboard</w:t>
      </w:r>
    </w:p>
    <w:p>
      <w:r>
        <w:t>الملف: pages__off_admin/dashboard.tsx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next/link, react</w:t>
      </w:r>
    </w:p>
    <w:p>
      <w:r>
        <w:t>ارتباطات محلية: —</w:t>
      </w:r>
    </w:p>
    <w:p>
      <w:pPr>
        <w:pStyle w:val="Heading2"/>
      </w:pPr>
      <w:r>
        <w:t>/../pages__off_admin/dashboard/widgets</w:t>
      </w:r>
    </w:p>
    <w:p>
      <w:r>
        <w:t>الملف: pages__off_admin/dashboard/widgets.tsx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next/link, react</w:t>
      </w:r>
    </w:p>
    <w:p>
      <w:r>
        <w:t>ارتباطات محلية: —</w:t>
      </w:r>
    </w:p>
    <w:p>
      <w:pPr>
        <w:pStyle w:val="Heading2"/>
      </w:pPr>
      <w:r>
        <w:t>/../pages__off_admin/development/projects</w:t>
      </w:r>
    </w:p>
    <w:p>
      <w:r>
        <w:t>الملف: pages__off_admin/development/projects/index.tsx</w:t>
      </w:r>
    </w:p>
    <w:p>
      <w:r>
        <w:t>النوع: Next.js Page</w:t>
      </w:r>
    </w:p>
    <w:p>
      <w:r>
        <w:t>Hooks: —</w:t>
      </w:r>
    </w:p>
    <w:p>
      <w:r>
        <w:t>حزم خارجية: react, next/head</w:t>
      </w:r>
    </w:p>
    <w:p>
      <w:r>
        <w:t>ارتباطات محلية: @/components/layout/Layout</w:t>
      </w:r>
    </w:p>
    <w:p>
      <w:pPr>
        <w:pStyle w:val="Heading2"/>
      </w:pPr>
      <w:r>
        <w:t>/../pages__off_admin/development/projects/[id]</w:t>
      </w:r>
    </w:p>
    <w:p>
      <w:r>
        <w:t>الملف: pages__off_admin/development/projects/[id].tsx</w:t>
      </w:r>
    </w:p>
    <w:p>
      <w:r>
        <w:t>النوع: Next.js Page</w:t>
      </w:r>
    </w:p>
    <w:p>
      <w:r>
        <w:t>Hooks: useEffect, useMemo, useRef, useRouter, useState</w:t>
      </w:r>
    </w:p>
    <w:p>
      <w:r>
        <w:t>حزم خارجية: next/app, next/head, next/router, react, next/link, next, fs, path</w:t>
      </w:r>
    </w:p>
    <w:p>
      <w:r>
        <w:t>ارتباطات محلية: @/components/layout/Layout, ../../../../components/layout/Layout, ../../../components/layout/Layout, ../../components/layout/Layout</w:t>
      </w:r>
    </w:p>
    <w:p>
      <w:pPr>
        <w:pStyle w:val="Heading2"/>
      </w:pPr>
      <w:r>
        <w:t>/../pages__off_admin/development/projects/new</w:t>
      </w:r>
    </w:p>
    <w:p>
      <w:r>
        <w:t>الملف: pages__off_admin/development/projects/new.tsx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next/router, next/head</w:t>
      </w:r>
    </w:p>
    <w:p>
      <w:r>
        <w:t>ارتباطات محلية: @/components/layout/Layout</w:t>
      </w:r>
    </w:p>
    <w:p>
      <w:pPr>
        <w:pStyle w:val="Heading2"/>
      </w:pPr>
      <w:r>
        <w:t>/../pages__off_admin/features</w:t>
      </w:r>
    </w:p>
    <w:p>
      <w:r>
        <w:t>الملف: pages__off_admin/features/index.tsx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/../pages__off_admin/header-footer</w:t>
      </w:r>
    </w:p>
    <w:p>
      <w:r>
        <w:t>الملف: pages__off_admin/header-footer.tsx</w:t>
      </w:r>
    </w:p>
    <w:p>
      <w:r>
        <w:t>النوع: Next.js Page</w:t>
      </w:r>
    </w:p>
    <w:p>
      <w:r>
        <w:t>Hooks: useEffect, useRef, useState</w:t>
      </w:r>
    </w:p>
    <w:p>
      <w:r>
        <w:t>حزم خارجية: react, next/head</w:t>
      </w:r>
    </w:p>
    <w:p>
      <w:r>
        <w:t>ارتباطات محلية: —</w:t>
      </w:r>
    </w:p>
    <w:p>
      <w:pPr>
        <w:pStyle w:val="Heading2"/>
      </w:pPr>
      <w:r>
        <w:t>/../pages__off_admin/hoa</w:t>
      </w:r>
    </w:p>
    <w:p>
      <w:r>
        <w:t>الملف: pages__off_admin/hoa/index.tsx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/../pages__off_admin/i18n</w:t>
      </w:r>
    </w:p>
    <w:p>
      <w:r>
        <w:t>الملف: pages__off_admin/i18n.tsx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react, next/head</w:t>
      </w:r>
    </w:p>
    <w:p>
      <w:r>
        <w:t>ارتباطات محلية: @/lib/i18n, @/components/layout/Header, @/components/layout/Footer</w:t>
      </w:r>
    </w:p>
    <w:p>
      <w:pPr>
        <w:pStyle w:val="Heading2"/>
      </w:pPr>
      <w:r>
        <w:t>/../pages__off_admin/i18n</w:t>
      </w:r>
    </w:p>
    <w:p>
      <w:r>
        <w:t>الملف: pages__off_admin/i18n/index.tsx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react, next/head</w:t>
      </w:r>
    </w:p>
    <w:p>
      <w:r>
        <w:t>ارتباطات محلية: @/components/admin/AdminLayout, @/hooks/useTranslation</w:t>
      </w:r>
    </w:p>
    <w:p>
      <w:pPr>
        <w:pStyle w:val="Heading2"/>
      </w:pPr>
      <w:r>
        <w:t>/../pages__off_admin/impersonate</w:t>
      </w:r>
    </w:p>
    <w:p>
      <w:r>
        <w:t>الملف: pages__off_admin/impersonate/index.tsx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/../pages__off_admin/invoices</w:t>
      </w:r>
    </w:p>
    <w:p>
      <w:r>
        <w:t>الملف: pages__off_admin/invoices.tsx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react, next/router</w:t>
      </w:r>
    </w:p>
    <w:p>
      <w:r>
        <w:t>ارتباطات محلية: @/components/layout/Layout</w:t>
      </w:r>
    </w:p>
    <w:p>
      <w:pPr>
        <w:pStyle w:val="Heading2"/>
      </w:pPr>
      <w:r>
        <w:t>/../pages__off_admin/invoices</w:t>
      </w:r>
    </w:p>
    <w:p>
      <w:r>
        <w:t>الملف: pages__off_admin/invoices/index.tsx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/../pages__off_admin/login</w:t>
      </w:r>
    </w:p>
    <w:p>
      <w:r>
        <w:t>الملف: pages__off_admin/login.tsx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next/head, next/router</w:t>
      </w:r>
    </w:p>
    <w:p>
      <w:r>
        <w:t>ارتباطات محلية: @/components/layout/Layout</w:t>
      </w:r>
    </w:p>
    <w:p>
      <w:pPr>
        <w:pStyle w:val="Heading2"/>
      </w:pPr>
      <w:r>
        <w:t>/../pages__off_admin/notifications</w:t>
      </w:r>
    </w:p>
    <w:p>
      <w:r>
        <w:t>الملف: pages__off_admin/notifications.tsx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</w:t>
      </w:r>
    </w:p>
    <w:p>
      <w:r>
        <w:t>ارتباطات محلية: @/components/layout/Layout</w:t>
      </w:r>
    </w:p>
    <w:p>
      <w:pPr>
        <w:pStyle w:val="Heading2"/>
      </w:pPr>
      <w:r>
        <w:t>/../pages__off_admin/notifications</w:t>
      </w:r>
    </w:p>
    <w:p>
      <w:r>
        <w:t>الملف: pages__off_admin/notifications/index.tsx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/../pages__off_admin/partners</w:t>
      </w:r>
    </w:p>
    <w:p>
      <w:r>
        <w:t>الملف: pages__off_admin/partners/index.tsx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/../pages__off_admin/projects</w:t>
      </w:r>
    </w:p>
    <w:p>
      <w:r>
        <w:t>الملف: pages__off_admin/projects/index.tsx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/../pages__off_admin/properties</w:t>
      </w:r>
    </w:p>
    <w:p>
      <w:r>
        <w:t>الملف: pages__off_admin/properties/index.tsx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/../pages__off_admin/reservations</w:t>
      </w:r>
    </w:p>
    <w:p>
      <w:r>
        <w:t>الملف: pages__off_admin/reservations.tsx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react, next/router</w:t>
      </w:r>
    </w:p>
    <w:p>
      <w:r>
        <w:t>ارتباطات محلية: @/components/layout/Layout</w:t>
      </w:r>
    </w:p>
    <w:p>
      <w:pPr>
        <w:pStyle w:val="Heading2"/>
      </w:pPr>
      <w:r>
        <w:t>/../pages__off_admin/reservations</w:t>
      </w:r>
    </w:p>
    <w:p>
      <w:r>
        <w:t>الملف: pages__off_admin/reservations/index.tsx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/../pages__off_admin/reviews</w:t>
      </w:r>
    </w:p>
    <w:p>
      <w:r>
        <w:t>الملف: pages__off_admin/reviews/index.tsx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/../pages__off_admin/seq-test</w:t>
      </w:r>
    </w:p>
    <w:p>
      <w:r>
        <w:t>الملف: pages__off_admin/seq-test.tsx</w:t>
      </w:r>
    </w:p>
    <w:p>
      <w:r>
        <w:t>النوع: Next.js Page</w:t>
      </w:r>
    </w:p>
    <w:p>
      <w:r>
        <w:t>Hooks: useState</w:t>
      </w:r>
    </w:p>
    <w:p>
      <w:r>
        <w:t>حزم خارجية: react, next/head</w:t>
      </w:r>
    </w:p>
    <w:p>
      <w:r>
        <w:t>ارتباطات محلية: @/lib/seqClient</w:t>
      </w:r>
    </w:p>
    <w:p>
      <w:pPr>
        <w:pStyle w:val="Heading2"/>
      </w:pPr>
      <w:r>
        <w:t>/../pages__off_admin/sequencing</w:t>
      </w:r>
    </w:p>
    <w:p>
      <w:r>
        <w:t>الملف: pages__off_admin/sequencing.tsx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</w:t>
      </w:r>
    </w:p>
    <w:p>
      <w:r>
        <w:t>ارتباطات محلية: @/components/layout/Layout</w:t>
      </w:r>
    </w:p>
    <w:p>
      <w:pPr>
        <w:pStyle w:val="Heading2"/>
      </w:pPr>
      <w:r>
        <w:t>/../pages__off_admin/settings</w:t>
      </w:r>
    </w:p>
    <w:p>
      <w:r>
        <w:t>الملف: pages__off_admin/settings.tsx</w:t>
      </w:r>
    </w:p>
    <w:p>
      <w:r>
        <w:t>النوع: Next.js Page</w:t>
      </w:r>
    </w:p>
    <w:p>
      <w:r>
        <w:t>Hooks: useRouter</w:t>
      </w:r>
    </w:p>
    <w:p>
      <w:r>
        <w:t>حزم خارجية: next/head, next/router</w:t>
      </w:r>
    </w:p>
    <w:p>
      <w:r>
        <w:t>ارتباطات محلية: @/components/admin/AdminLayout, @/hooks/useTranslation, @/components/admin/settings/ManualDevTool, @/components/admin/settings/HeaderFooterTool, @/components/admin/settings/AdsTool, @/components/admin/settings/StudioTab</w:t>
      </w:r>
    </w:p>
    <w:p>
      <w:pPr>
        <w:pStyle w:val="Heading2"/>
      </w:pPr>
      <w:r>
        <w:t>/../pages__off_admin/settings/actions</w:t>
      </w:r>
    </w:p>
    <w:p>
      <w:r>
        <w:t>الملف: pages__off_admin/settings/actions.tsx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react, next/head</w:t>
      </w:r>
    </w:p>
    <w:p>
      <w:r>
        <w:t>ارتباطات محلية: @/components/layout/Layout, @/types/actions-settings, @/lib/actionsSettingsClient</w:t>
      </w:r>
    </w:p>
    <w:p>
      <w:pPr>
        <w:pStyle w:val="Heading2"/>
      </w:pPr>
      <w:r>
        <w:t>/../pages__off_admin/studio</w:t>
      </w:r>
    </w:p>
    <w:p>
      <w:r>
        <w:t>الملف: pages__off_admin/studio.tsx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/../pages__off_admin/subscriptions</w:t>
      </w:r>
    </w:p>
    <w:p>
      <w:r>
        <w:t>الملف: pages__off_admin/subscriptions.tsx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/../pages__off_admin/subscriptions</w:t>
      </w:r>
    </w:p>
    <w:p>
      <w:r>
        <w:t>الملف: pages__off_admin/subscriptions/index.tsx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—</w:t>
      </w:r>
    </w:p>
    <w:p>
      <w:pPr>
        <w:pStyle w:val="Heading2"/>
      </w:pPr>
      <w:r>
        <w:t>/../pages__off_admin/tasks</w:t>
      </w:r>
    </w:p>
    <w:p>
      <w:r>
        <w:t>الملف: pages__off_admin/tasks.tsx</w:t>
      </w:r>
    </w:p>
    <w:p>
      <w:r>
        <w:t>النوع: Next.js Page</w:t>
      </w:r>
    </w:p>
    <w:p>
      <w:r>
        <w:t>Hooks: useEffect, useMemo, useRef, useState</w:t>
      </w:r>
    </w:p>
    <w:p>
      <w:r>
        <w:t>حزم خارجية: react, next/link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/../pages__off_admin/tasks</w:t>
      </w:r>
    </w:p>
    <w:p>
      <w:r>
        <w:t>الملف: pages__off_admin/tasks/index.tsx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next/router, next/head, next</w:t>
      </w:r>
    </w:p>
    <w:p>
      <w:r>
        <w:t>ارتباطات محلية: @/components/layout/Layout</w:t>
      </w:r>
    </w:p>
    <w:p>
      <w:pPr>
        <w:pStyle w:val="Heading2"/>
      </w:pPr>
      <w:r>
        <w:t>/../pages__off_admin/tasks/[id]</w:t>
      </w:r>
    </w:p>
    <w:p>
      <w:r>
        <w:t>الملف: pages__off_admin/tasks/[id].tsx</w:t>
      </w:r>
    </w:p>
    <w:p>
      <w:r>
        <w:t>النوع: Next.js Page</w:t>
      </w:r>
    </w:p>
    <w:p>
      <w:r>
        <w:t>Hooks: useCallback, useEffect, useRouter, useState</w:t>
      </w:r>
    </w:p>
    <w:p>
      <w:r>
        <w:t>حزم خارجية: react, next/head, next/router</w:t>
      </w:r>
    </w:p>
    <w:p>
      <w:r>
        <w:t>ارتباطات محلية: @/components/layout/Layout</w:t>
      </w:r>
    </w:p>
    <w:p>
      <w:pPr>
        <w:pStyle w:val="Heading2"/>
      </w:pPr>
      <w:r>
        <w:t>/../pages__off_admin/tasks/[id]/preview</w:t>
      </w:r>
    </w:p>
    <w:p>
      <w:r>
        <w:t>الملف: pages__off_admin/tasks/[id]/preview.tsx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/../pages__off_admin/tasks/[id]/send</w:t>
      </w:r>
    </w:p>
    <w:p>
      <w:r>
        <w:t>الملف: pages__off_admin/tasks/[id]/send.ts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@/server/tasks/store, @/server/notify/store, @/server/calendar/store</w:t>
      </w:r>
    </w:p>
    <w:p>
      <w:pPr>
        <w:pStyle w:val="Heading2"/>
      </w:pPr>
      <w:r>
        <w:t>/../pages__off_admin/tasks/[id]/send</w:t>
      </w:r>
    </w:p>
    <w:p>
      <w:r>
        <w:t>الملف: pages__off_admin/tasks/[id]/send.tsx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next/router, next/head</w:t>
      </w:r>
    </w:p>
    <w:p>
      <w:r>
        <w:t>ارتباطات محلية: @/components/layout/Layout</w:t>
      </w:r>
    </w:p>
    <w:p>
      <w:pPr>
        <w:pStyle w:val="Heading2"/>
      </w:pPr>
      <w:r>
        <w:t>/../pages__off_admin/users/[id]</w:t>
      </w:r>
    </w:p>
    <w:p>
      <w:r>
        <w:t>الملف: pages__off_admin/users/[id].tsx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react,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/../pages__off_admin/valuation</w:t>
      </w:r>
    </w:p>
    <w:p>
      <w:r>
        <w:t>الملف: pages__off_admin/valuation/index.tsx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/../pages__off_owners</w:t>
      </w:r>
    </w:p>
    <w:p>
      <w:r>
        <w:t>الملف: pages__off_owners/index.tsx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/../pages__off_owners/[hoaId]</w:t>
      </w:r>
    </w:p>
    <w:p>
      <w:r>
        <w:t>الملف: pages__off_owners/[hoaId]/index.tsx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next/link, next/router, react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/../pages__off_owners/[hoaId]/documents</w:t>
      </w:r>
    </w:p>
    <w:p>
      <w:r>
        <w:t>الملف: pages__off_owners/[hoaId]/documents.tsx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/../pages__off_owners/[hoaId]/documents.tsx.txt</w:t>
      </w:r>
    </w:p>
    <w:p>
      <w:r>
        <w:t>الملف: pages__off_owners/[hoaId]/documents.tsx.txt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/../pages__off_owners/[hoaId]/finances</w:t>
      </w:r>
    </w:p>
    <w:p>
      <w:r>
        <w:t>الملف: pages__off_owners/[hoaId]/finances.tsx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/../pages__off_owners/[hoaId]/finances.tsx.txt</w:t>
      </w:r>
    </w:p>
    <w:p>
      <w:r>
        <w:t>الملف: pages__off_owners/[hoaId]/finances.tsx.txt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/../pages__off_owners/[hoaId]/index.tsx.txt</w:t>
      </w:r>
    </w:p>
    <w:p>
      <w:r>
        <w:t>الملف: pages__off_owners/[hoaId]/index.tsx.txt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next/link, next/router, react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/../pages__off_owners/[hoaId]/meetings</w:t>
      </w:r>
    </w:p>
    <w:p>
      <w:r>
        <w:t>الملف: pages__off_owners/[hoaId]/meetings.tsx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/../pages__off_owners/[hoaId]/meetings.tsx.txt</w:t>
      </w:r>
    </w:p>
    <w:p>
      <w:r>
        <w:t>الملف: pages__off_owners/[hoaId]/meetings.tsx.txt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/../pages__off_owners/[hoaId]/members</w:t>
      </w:r>
    </w:p>
    <w:p>
      <w:r>
        <w:t>الملف: pages__off_owners/[hoaId]/members.tsx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/../pages__off_owners/[hoaId]/members.tsx.txt</w:t>
      </w:r>
    </w:p>
    <w:p>
      <w:r>
        <w:t>الملف: pages__off_owners/[hoaId]/members.tsx.txt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/../pages__off_owners/[hoaId]/tickets</w:t>
      </w:r>
    </w:p>
    <w:p>
      <w:r>
        <w:t>الملف: pages__off_owners/[hoaId]/tickets.tsx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/../pages__off_owners/[hoaId]/tickets.tsx.txt</w:t>
      </w:r>
    </w:p>
    <w:p>
      <w:r>
        <w:t>الملف: pages__off_owners/[hoaId]/tickets.tsx.txt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/../pages__off_owners/[hoaId]/votes</w:t>
      </w:r>
    </w:p>
    <w:p>
      <w:r>
        <w:t>الملف: pages__off_owners/[hoaId]/votes.tsx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/../pages__off_owners/[hoaId]/votes.tsx.txt</w:t>
      </w:r>
    </w:p>
    <w:p>
      <w:r>
        <w:t>الملف: pages__off_owners/[hoaId]/votes.tsx.txt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/../pages__off_owners/_dev</w:t>
      </w:r>
    </w:p>
    <w:p>
      <w:r>
        <w:t>الملف: pages__off_owners/_dev.tsx</w:t>
      </w:r>
    </w:p>
    <w:p>
      <w:r>
        <w:t>النوع: Next.js Page</w:t>
      </w:r>
    </w:p>
    <w:p>
      <w:r>
        <w:t>Hooks: —</w:t>
      </w:r>
    </w:p>
    <w:p>
      <w:r>
        <w:t>حزم خارجية: —</w:t>
      </w:r>
    </w:p>
    <w:p>
      <w:r>
        <w:t>ارتباطات محلية: @/components/layout/Layout"; import { useTSafe } from "@/lib/i18n-safe"; import Head from "next/head</w:t>
      </w:r>
    </w:p>
    <w:p>
      <w:pPr>
        <w:pStyle w:val="Heading2"/>
      </w:pPr>
      <w:r>
        <w:t>/../pages__off_owners/alerts</w:t>
      </w:r>
    </w:p>
    <w:p>
      <w:r>
        <w:t>الملف: pages__off_owners/alerts.tsx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next/head, next/link, react-icons/fi</w:t>
      </w:r>
    </w:p>
    <w:p>
      <w:r>
        <w:t>ارتباطات محلية: @/components/layout/Layout, @/lib/i18n-safe, @/components/hoa/HoaNav, @/context/hoa</w:t>
      </w:r>
    </w:p>
    <w:p>
      <w:pPr>
        <w:pStyle w:val="Heading2"/>
      </w:pPr>
      <w:r>
        <w:t>/../pages__off_owners/buildings</w:t>
      </w:r>
    </w:p>
    <w:p>
      <w:r>
        <w:t>الملف: pages__off_owners/buildings/index.tsx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next/head, next/link, react-icons/fi</w:t>
      </w:r>
    </w:p>
    <w:p>
      <w:r>
        <w:t>ارتباطات محلية: @/components/layout/Layout, @/lib/i18n-safe, @/components/hoa/HoaNav, @/context/hoa</w:t>
      </w:r>
    </w:p>
    <w:p>
      <w:pPr>
        <w:pStyle w:val="Heading2"/>
      </w:pPr>
      <w:r>
        <w:t>/../pages__off_owners/buildings/[id]</w:t>
      </w:r>
    </w:p>
    <w:p>
      <w:r>
        <w:t>الملف: pages__off_owners/buildings/[id].tsx</w:t>
      </w:r>
    </w:p>
    <w:p>
      <w:r>
        <w:t>النوع: Next.js Page</w:t>
      </w:r>
    </w:p>
    <w:p>
      <w:r>
        <w:t>Hooks: useState</w:t>
      </w:r>
    </w:p>
    <w:p>
      <w:r>
        <w:t>حزم خارجية: react, next/head"; import Layout from "@/components/layout/Layout</w:t>
      </w:r>
    </w:p>
    <w:p>
      <w:r>
        <w:t>ارتباطات محلية: @/lib/i18n-safe"; import HoaNav from "@/components/hoa/HoaNav</w:t>
      </w:r>
    </w:p>
    <w:p>
      <w:pPr>
        <w:pStyle w:val="Heading2"/>
      </w:pPr>
      <w:r>
        <w:t>/../pages__off_owners/create</w:t>
      </w:r>
    </w:p>
    <w:p>
      <w:r>
        <w:t>الملف: pages__off_owners/create.tsx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next/head, next/router, react-icons/fi</w:t>
      </w:r>
    </w:p>
    <w:p>
      <w:r>
        <w:t>ارتباطات محلية: @/components/layout/Layout, @/lib/i18n-safe, @/components/hoa/HoaNav, @/context/hoa</w:t>
      </w:r>
    </w:p>
    <w:p>
      <w:pPr>
        <w:pStyle w:val="Heading2"/>
      </w:pPr>
      <w:r>
        <w:t>/../pages__off_owners/create.tsx.txt</w:t>
      </w:r>
    </w:p>
    <w:p>
      <w:r>
        <w:t>الملف: pages__off_owners/create.tsx.txt</w:t>
      </w:r>
    </w:p>
    <w:p>
      <w:r>
        <w:t>النوع: Next.js Page</w:t>
      </w:r>
    </w:p>
    <w:p>
      <w:r>
        <w:t>Hooks: useState</w:t>
      </w:r>
    </w:p>
    <w:p>
      <w:r>
        <w:t>حزم خارجية: next/head, react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/../pages__off_owners/documents</w:t>
      </w:r>
    </w:p>
    <w:p>
      <w:r>
        <w:t>الملف: pages__off_owners/documents/index.tsx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next/head"; import Link from "next/link</w:t>
      </w:r>
    </w:p>
    <w:p>
      <w:r>
        <w:t>ارتباطات محلية: @/components/layout/Layout"; import { useTSafe } from "@/lib/i18n-safe, @/components/hoa/HoaNav"; import { DocumentStatus } from "@/components/common/DocumentStatus</w:t>
      </w:r>
    </w:p>
    <w:p>
      <w:pPr>
        <w:pStyle w:val="Heading2"/>
      </w:pPr>
      <w:r>
        <w:t>/../pages__off_owners/home</w:t>
      </w:r>
    </w:p>
    <w:p>
      <w:r>
        <w:t>الملف: pages__off_owners/home.tsx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next/head, next/link, react-icons/fi</w:t>
      </w:r>
    </w:p>
    <w:p>
      <w:r>
        <w:t>ارتباطات محلية: @/components/layout/Layout, @/lib/i18n-safe, @/components/hoa/HoaNav, @/components/common/StatCard, @/context/hoa</w:t>
      </w:r>
    </w:p>
    <w:p>
      <w:pPr>
        <w:pStyle w:val="Heading2"/>
      </w:pPr>
      <w:r>
        <w:t>/../pages__off_owners/index.tsx.txt</w:t>
      </w:r>
    </w:p>
    <w:p>
      <w:r>
        <w:t>الملف: pages__off_owners/index.tsx.txt</w:t>
      </w:r>
    </w:p>
    <w:p>
      <w:r>
        <w:t>النوع: Next.js Page</w:t>
      </w:r>
    </w:p>
    <w:p>
      <w:r>
        <w:t>Hooks: —</w:t>
      </w:r>
    </w:p>
    <w:p>
      <w:r>
        <w:t>حزم خارجية: next/head, next/link</w:t>
      </w:r>
    </w:p>
    <w:p>
      <w:r>
        <w:t>ارتباطات محلية: @/components/layout/Layout, @/lib/i18n</w:t>
      </w:r>
    </w:p>
    <w:p>
      <w:pPr>
        <w:pStyle w:val="Heading2"/>
      </w:pPr>
      <w:r>
        <w:t>/../pages__off_owners/investors</w:t>
      </w:r>
    </w:p>
    <w:p>
      <w:r>
        <w:t>الملف: pages__off_owners/investors.tsx</w:t>
      </w:r>
    </w:p>
    <w:p>
      <w:r>
        <w:t>النوع: Next.js Page</w:t>
      </w:r>
    </w:p>
    <w:p>
      <w:r>
        <w:t>Hooks: useState</w:t>
      </w:r>
    </w:p>
    <w:p>
      <w:r>
        <w:t>حزم خارجية: react, next/head"; import Layout from "@/components/layout/Layout</w:t>
      </w:r>
    </w:p>
    <w:p>
      <w:r>
        <w:t>ارتباطات محلية: @/lib/i18n-safe"; import HoaNav from "@/components/hoa/HoaNav, @/types/hoa</w:t>
      </w:r>
    </w:p>
    <w:p>
      <w:pPr>
        <w:pStyle w:val="Heading2"/>
      </w:pPr>
      <w:r>
        <w:t>/../pages__off_owners/management</w:t>
      </w:r>
    </w:p>
    <w:p>
      <w:r>
        <w:t>الملف: pages__off_owners/management.tsx</w:t>
      </w:r>
    </w:p>
    <w:p>
      <w:r>
        <w:t>النوع: Next.js Page</w:t>
      </w:r>
    </w:p>
    <w:p>
      <w:r>
        <w:t>Hooks: useState</w:t>
      </w:r>
    </w:p>
    <w:p>
      <w:r>
        <w:t>حزم خارجية: react, next/head, next/link, react-icons/fi</w:t>
      </w:r>
    </w:p>
    <w:p>
      <w:r>
        <w:t>ارتباطات محلية: @/components/layout/Layout, @/lib/i18n-safe, @/components/hoa/HoaNav, @/context/hoa</w:t>
      </w:r>
    </w:p>
    <w:p>
      <w:pPr>
        <w:pStyle w:val="Heading2"/>
      </w:pPr>
      <w:r>
        <w:t>/../pages__off_owners/notifications</w:t>
      </w:r>
    </w:p>
    <w:p>
      <w:r>
        <w:t>الملف: pages__off_owners/notifications.tsx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next/head"; import Link from "next/link</w:t>
      </w:r>
    </w:p>
    <w:p>
      <w:r>
        <w:t>ارتباطات محلية: @/components/layout/Layout"; import { useTSafe } from "@/lib/i18n-safe, @/components/hoa/HoaNav</w:t>
      </w:r>
    </w:p>
    <w:p>
      <w:pPr>
        <w:pStyle w:val="Heading2"/>
      </w:pPr>
      <w:r>
        <w:t>/../pages__off_owners/properties/[id]</w:t>
      </w:r>
    </w:p>
    <w:p>
      <w:r>
        <w:t>الملف: pages__off_owners/properties/[id].tsx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next/head"; import Link from "next/link"; import { useRouter } from "next/router</w:t>
      </w:r>
    </w:p>
    <w:p>
      <w:r>
        <w:t>ارتباطات محلية: @/components/layout/Layout"; import { useTSafe } from "@/lib/i18n-safe"; import HoaNav from "@/components/hoa/HoaNav</w:t>
      </w:r>
    </w:p>
    <w:p>
      <w:pPr>
        <w:pStyle w:val="Heading2"/>
      </w:pPr>
      <w:r>
        <w:t>/../pages__off_owners/requests</w:t>
      </w:r>
    </w:p>
    <w:p>
      <w:r>
        <w:t>الملف: pages__off_owners/requests.tsx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next/head"; import Layout from "@/components/layout/Layout</w:t>
      </w:r>
    </w:p>
    <w:p>
      <w:r>
        <w:t>ارتباطات محلية: @/lib/i18n-safe"; import HoaNav from "@/components/hoa/HoaNav, @/components/common/StatusBadge</w:t>
      </w:r>
    </w:p>
    <w:p>
      <w:pPr>
        <w:pStyle w:val="Heading2"/>
      </w:pPr>
      <w:r>
        <w:t>/../pages__off_owners/tracking</w:t>
      </w:r>
    </w:p>
    <w:p>
      <w:r>
        <w:t>الملف: pages__off_owners/tracking.tsx</w:t>
      </w:r>
    </w:p>
    <w:p>
      <w:r>
        <w:t>النوع: Next.js Page</w:t>
      </w:r>
    </w:p>
    <w:p>
      <w:r>
        <w:t>Hooks: useState</w:t>
      </w:r>
    </w:p>
    <w:p>
      <w:r>
        <w:t>حزم خارجية: react, next/head"; import Link from "next/link</w:t>
      </w:r>
    </w:p>
    <w:p>
      <w:r>
        <w:t>ارتباطات محلية: @/components/layout/Layout"; import { useTSafe } from "@/lib/i18n-safe, @/components/hoa/HoaNav"; import StatusBadge from "@/components/common/StatusBadge</w:t>
      </w:r>
    </w:p>
    <w:p>
      <w:pPr>
        <w:pStyle w:val="Heading2"/>
      </w:pPr>
      <w:r>
        <w:t>/_app</w:t>
      </w:r>
    </w:p>
    <w:p>
      <w:r>
        <w:t>الملف: pages/_app.tsx</w:t>
      </w:r>
    </w:p>
    <w:p>
      <w:r>
        <w:t>النوع: Next.js Page</w:t>
      </w:r>
    </w:p>
    <w:p>
      <w:r>
        <w:t>Hooks: useEffect, useRouter</w:t>
      </w:r>
    </w:p>
    <w:p>
      <w:r>
        <w:t>حزم خارجية: next/app, next/head, next/router, react</w:t>
      </w:r>
    </w:p>
    <w:p>
      <w:r>
        <w:t>ارتباطات محلية: @/utils/initData, @/context/AuthContext</w:t>
      </w:r>
    </w:p>
    <w:p>
      <w:pPr>
        <w:pStyle w:val="Heading2"/>
      </w:pPr>
      <w:r>
        <w:t>/_document</w:t>
      </w:r>
    </w:p>
    <w:p>
      <w:r>
        <w:t>الملف: pages/_document.tsx</w:t>
      </w:r>
    </w:p>
    <w:p>
      <w:r>
        <w:t>النوع: Next.js Page</w:t>
      </w:r>
    </w:p>
    <w:p>
      <w:r>
        <w:t>Hooks: —</w:t>
      </w:r>
    </w:p>
    <w:p>
      <w:r>
        <w:t>حزم خارجية: next/document</w:t>
      </w:r>
    </w:p>
    <w:p>
      <w:r>
        <w:t>ارتباطات محلية: —</w:t>
      </w:r>
    </w:p>
    <w:p>
      <w:pPr>
        <w:pStyle w:val="Heading2"/>
      </w:pPr>
      <w:r>
        <w:t>/about</w:t>
      </w:r>
    </w:p>
    <w:p>
      <w:r>
        <w:t>الملف: pages/about.tsx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@/lib/i18n</w:t>
      </w:r>
    </w:p>
    <w:p>
      <w:pPr>
        <w:pStyle w:val="Heading2"/>
      </w:pPr>
      <w:r>
        <w:t>/accounts</w:t>
      </w:r>
    </w:p>
    <w:p>
      <w:r>
        <w:t>الملف: pages/accounts/index.tsx</w:t>
      </w:r>
    </w:p>
    <w:p>
      <w:r>
        <w:t>النوع: Next.js Page</w:t>
      </w:r>
    </w:p>
    <w:p>
      <w:r>
        <w:t>Hooks: —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/ads</w:t>
      </w:r>
    </w:p>
    <w:p>
      <w:r>
        <w:t>الملف: pages/ads/index.tsx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/api/ad-orders/[id]</w:t>
      </w:r>
    </w:p>
    <w:p>
      <w:r>
        <w:t>الملف: pages/api/ad-orders/[id].ts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/api/ad-orders/index</w:t>
      </w:r>
    </w:p>
    <w:p>
      <w:r>
        <w:t>الملف: pages/api/ad-orders/index.ts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/api/ad-products/[id]</w:t>
      </w:r>
    </w:p>
    <w:p>
      <w:r>
        <w:t>الملف: pages/api/ad-products/[id].ts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/api/ad-products/index</w:t>
      </w:r>
    </w:p>
    <w:p>
      <w:r>
        <w:t>الملف: pages/api/ad-products/index.ts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/api/admin/dev/ads</w:t>
      </w:r>
    </w:p>
    <w:p>
      <w:r>
        <w:t>الملف: pages/api/admin/dev/ads.ts</w:t>
      </w:r>
    </w:p>
    <w:p>
      <w:r>
        <w:t>النوع: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/api/admin/dev/header-footer</w:t>
      </w:r>
    </w:p>
    <w:p>
      <w:r>
        <w:t>الملف: pages/api/admin/dev/header-footer.ts</w:t>
      </w:r>
    </w:p>
    <w:p>
      <w:r>
        <w:t>النوع: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/api/admin/dev/overrides</w:t>
      </w:r>
    </w:p>
    <w:p>
      <w:r>
        <w:t>الملف: pages/api/admin/dev/overrides.ts</w:t>
      </w:r>
    </w:p>
    <w:p>
      <w:r>
        <w:t>النوع: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/api/admin/dev/sections</w:t>
      </w:r>
    </w:p>
    <w:p>
      <w:r>
        <w:t>الملف: pages/api/admin/dev/sections.ts</w:t>
      </w:r>
    </w:p>
    <w:p>
      <w:r>
        <w:t>النوع: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@/lib/admin/registry</w:t>
      </w:r>
    </w:p>
    <w:p>
      <w:pPr>
        <w:pStyle w:val="Heading2"/>
      </w:pPr>
      <w:r>
        <w:t>/api/admin/features</w:t>
      </w:r>
    </w:p>
    <w:p>
      <w:r>
        <w:t>الملف: pages/api/admin/features.ts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/api/admin/kpis</w:t>
      </w:r>
    </w:p>
    <w:p>
      <w:r>
        <w:t>الملف: pages/api/admin/kpis.ts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/api/admin/links</w:t>
      </w:r>
    </w:p>
    <w:p>
      <w:r>
        <w:t>الملف: pages/api/admin/links.ts</w:t>
      </w:r>
    </w:p>
    <w:p>
      <w:r>
        <w:t>النوع: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—</w:t>
      </w:r>
    </w:p>
    <w:p>
      <w:pPr>
        <w:pStyle w:val="Heading2"/>
      </w:pPr>
      <w:r>
        <w:t>/api/admin/notifications</w:t>
      </w:r>
    </w:p>
    <w:p>
      <w:r>
        <w:t>الملف: pages/api/admin/notifications.ts</w:t>
      </w:r>
    </w:p>
    <w:p>
      <w:r>
        <w:t>النوع: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—</w:t>
      </w:r>
    </w:p>
    <w:p>
      <w:pPr>
        <w:pStyle w:val="Heading2"/>
      </w:pPr>
      <w:r>
        <w:t>/api/admin/notifications/index</w:t>
      </w:r>
    </w:p>
    <w:p>
      <w:r>
        <w:t>الملف: pages/api/admin/notifications/index.tsx</w:t>
      </w:r>
    </w:p>
    <w:p>
      <w:r>
        <w:t>النوع: API Route</w:t>
      </w:r>
    </w:p>
    <w:p>
      <w:r>
        <w:t>Hooks: useEffect, useMemo, useState</w:t>
      </w:r>
    </w:p>
    <w:p>
      <w:r>
        <w:t>حزم خارجية: react, next/head</w:t>
      </w:r>
    </w:p>
    <w:p>
      <w:r>
        <w:t>ارتباطات محلية: @/components/layout/Layout</w:t>
      </w:r>
    </w:p>
    <w:p>
      <w:pPr>
        <w:pStyle w:val="Heading2"/>
      </w:pPr>
      <w:r>
        <w:t>/api/admin/notifications/log</w:t>
      </w:r>
    </w:p>
    <w:p>
      <w:r>
        <w:t>الملف: pages/api/admin/notifications/log.ts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@/types/notifications</w:t>
      </w:r>
    </w:p>
    <w:p>
      <w:pPr>
        <w:pStyle w:val="Heading2"/>
      </w:pPr>
      <w:r>
        <w:t>/api/admin/notifications/seed-task-invite</w:t>
      </w:r>
    </w:p>
    <w:p>
      <w:r>
        <w:t>الملف: pages/api/admin/notifications/seed-task-invite.ts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/api/admin/notifications/send</w:t>
      </w:r>
    </w:p>
    <w:p>
      <w:r>
        <w:t>الملف: pages/api/admin/notifications/send.ts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/api/admin/notifications/templates</w:t>
      </w:r>
    </w:p>
    <w:p>
      <w:r>
        <w:t>الملف: pages/api/admin/notifications/templates.ts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@/types/notifications</w:t>
      </w:r>
    </w:p>
    <w:p>
      <w:pPr>
        <w:pStyle w:val="Heading2"/>
      </w:pPr>
      <w:r>
        <w:t>/api/admin/settings/actions</w:t>
      </w:r>
    </w:p>
    <w:p>
      <w:r>
        <w:t>الملف: pages/api/admin/settings/actions.ts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/api/ai/assist</w:t>
      </w:r>
    </w:p>
    <w:p>
      <w:r>
        <w:t>الملف: pages/api/ai/assist.ts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/api/ai/lang</w:t>
      </w:r>
    </w:p>
    <w:p>
      <w:r>
        <w:t>الملف: pages/api/ai/lang.ts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</w:t>
      </w:r>
    </w:p>
    <w:p>
      <w:pPr>
        <w:pStyle w:val="Heading2"/>
      </w:pPr>
      <w:r>
        <w:t>/api/ai/recommendations</w:t>
      </w:r>
    </w:p>
    <w:p>
      <w:r>
        <w:t>الملف: pages/api/ai/recommendations.ts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../../../lib/ai</w:t>
      </w:r>
    </w:p>
    <w:p>
      <w:pPr>
        <w:pStyle w:val="Heading2"/>
      </w:pPr>
      <w:r>
        <w:t>/api/ai/tasks/assist</w:t>
      </w:r>
    </w:p>
    <w:p>
      <w:r>
        <w:t>الملف: pages/api/ai/tasks/assist.ts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@/server/db</w:t>
      </w:r>
    </w:p>
    <w:p>
      <w:pPr>
        <w:pStyle w:val="Heading2"/>
      </w:pPr>
      <w:r>
        <w:t>/api/ai/valuation</w:t>
      </w:r>
    </w:p>
    <w:p>
      <w:r>
        <w:t>الملف: pages/api/ai/valuation.ts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../../../lib/ai</w:t>
      </w:r>
    </w:p>
    <w:p>
      <w:pPr>
        <w:pStyle w:val="Heading2"/>
      </w:pPr>
      <w:r>
        <w:t>/api/appointments/[appointmentId]</w:t>
      </w:r>
    </w:p>
    <w:p>
      <w:r>
        <w:t>الملف: pages/api/appointments/[appointmentId].ts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/api/auctions</w:t>
      </w:r>
    </w:p>
    <w:p>
      <w:r>
        <w:t>الملف: pages/api/auctions.ts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/api/auth/admin-login</w:t>
      </w:r>
    </w:p>
    <w:p>
      <w:r>
        <w:t>الملف: pages/api/auth/admin-login.ts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</w:t>
      </w:r>
    </w:p>
    <w:p>
      <w:pPr>
        <w:pStyle w:val="Heading2"/>
      </w:pPr>
      <w:r>
        <w:t>/api/auth/login</w:t>
      </w:r>
    </w:p>
    <w:p>
      <w:r>
        <w:t>الملف: pages/api/auth/login.ts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/api/auth/login</w:t>
      </w:r>
    </w:p>
    <w:p>
      <w:r>
        <w:t>الملف: pages/api/auth/login.tsx</w:t>
      </w:r>
    </w:p>
    <w:p>
      <w:r>
        <w:t>النوع: API Route</w:t>
      </w:r>
    </w:p>
    <w:p>
      <w:r>
        <w:t>Hooks: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/api/auth/logout</w:t>
      </w:r>
    </w:p>
    <w:p>
      <w:r>
        <w:t>الملف: pages/api/auth/logout.ts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/api/auth/request-otp</w:t>
      </w:r>
    </w:p>
    <w:p>
      <w:r>
        <w:t>الملف: pages/api/auth/request-otp.ts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/api/auth/verify-otp</w:t>
      </w:r>
    </w:p>
    <w:p>
      <w:r>
        <w:t>الملف: pages/api/auth/verify-otp.ts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/api/bookings/[id]</w:t>
      </w:r>
    </w:p>
    <w:p>
      <w:r>
        <w:t>الملف: pages/api/bookings/[id].ts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/api/bookings/index</w:t>
      </w:r>
    </w:p>
    <w:p>
      <w:r>
        <w:t>الملف: pages/api/bookings/index.ts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/api/calendar/add</w:t>
      </w:r>
    </w:p>
    <w:p>
      <w:r>
        <w:t>الملف: pages/api/calendar/add.ts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/api/chat/[threadId]</w:t>
      </w:r>
    </w:p>
    <w:p>
      <w:r>
        <w:t>الملف: pages/api/chat/[threadId].ts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../../../server/fsdb</w:t>
      </w:r>
    </w:p>
    <w:p>
      <w:pPr>
        <w:pStyle w:val="Heading2"/>
      </w:pPr>
      <w:r>
        <w:t>/api/chat/index</w:t>
      </w:r>
    </w:p>
    <w:p>
      <w:r>
        <w:t>الملف: pages/api/chat/index.ts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../../../server/fsdb</w:t>
      </w:r>
    </w:p>
    <w:p>
      <w:pPr>
        <w:pStyle w:val="Heading2"/>
      </w:pPr>
      <w:r>
        <w:t>/api/config</w:t>
      </w:r>
    </w:p>
    <w:p>
      <w:r>
        <w:t>الملف: pages/api/config.ts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/api/config/index</w:t>
      </w:r>
    </w:p>
    <w:p>
      <w:r>
        <w:t>الملف: pages/api/config/index.ts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/api/contact</w:t>
      </w:r>
    </w:p>
    <w:p>
      <w:r>
        <w:t>الملف: pages/api/contact.ts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/api/conversations/index</w:t>
      </w:r>
    </w:p>
    <w:p>
      <w:r>
        <w:t>الملف: pages/api/conversations/index.ts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</w:t>
      </w:r>
    </w:p>
    <w:p>
      <w:pPr>
        <w:pStyle w:val="Heading2"/>
      </w:pPr>
      <w:r>
        <w:t>/api/coupons/[code]</w:t>
      </w:r>
    </w:p>
    <w:p>
      <w:r>
        <w:t>الملف: pages/api/coupons/[code].ts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/api/coupons/index</w:t>
      </w:r>
    </w:p>
    <w:p>
      <w:r>
        <w:t>الملف: pages/api/coupons/index.ts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/api/debug/login</w:t>
      </w:r>
    </w:p>
    <w:p>
      <w:r>
        <w:t>الملف: pages/api/debug/login.ts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/api/debug/logout</w:t>
      </w:r>
    </w:p>
    <w:p>
      <w:r>
        <w:t>الملف: pages/api/debug/logout.ts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/api/dev/impersonate</w:t>
      </w:r>
    </w:p>
    <w:p>
      <w:r>
        <w:t>الملف: pages/api/dev/impersonate.ts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/api/dev/roles</w:t>
      </w:r>
    </w:p>
    <w:p>
      <w:r>
        <w:t>الملف: pages/api/dev/roles.tsx</w:t>
      </w:r>
    </w:p>
    <w:p>
      <w:r>
        <w:t>النوع: API Route</w:t>
      </w:r>
    </w:p>
    <w:p>
      <w:r>
        <w:t>Hooks: useRouter, useState</w:t>
      </w:r>
    </w:p>
    <w:p>
      <w:r>
        <w:t>حزم خارجية: next/head, next/router,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/api/dev/seed-properties</w:t>
      </w:r>
    </w:p>
    <w:p>
      <w:r>
        <w:t>الملف: pages/api/dev/seed-properties.ts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/api/development/analytics/estimate</w:t>
      </w:r>
    </w:p>
    <w:p>
      <w:r>
        <w:t>الملف: pages/api/development/analytics/estimate.ts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/api/development/projects/[id]</w:t>
      </w:r>
    </w:p>
    <w:p>
      <w:r>
        <w:t>الملف: pages/api/development/projects/[id].ts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/api/development/projects/[id]/units</w:t>
      </w:r>
    </w:p>
    <w:p>
      <w:r>
        <w:t>الملف: pages/api/development/projects/[id]/units.ts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/api/development/projects/index</w:t>
      </w:r>
    </w:p>
    <w:p>
      <w:r>
        <w:t>الملف: pages/api/development/projects/index.ts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/api/exchange</w:t>
      </w:r>
    </w:p>
    <w:p>
      <w:r>
        <w:t>الملف: pages/api/exchange.ts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/api/features/index</w:t>
      </w:r>
    </w:p>
    <w:p>
      <w:r>
        <w:t>الملف: pages/api/features/index.ts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/api/files/[...path]</w:t>
      </w:r>
    </w:p>
    <w:p>
      <w:r>
        <w:t>الملف: pages/api/files/[...path].ts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/api/generate-booking-number</w:t>
      </w:r>
    </w:p>
    <w:p>
      <w:r>
        <w:t>الملف: pages/api/generate-booking-number.ts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@/server/serialNumbers</w:t>
      </w:r>
    </w:p>
    <w:p>
      <w:pPr>
        <w:pStyle w:val="Heading2"/>
      </w:pPr>
      <w:r>
        <w:t>/api/header-footer/index</w:t>
      </w:r>
    </w:p>
    <w:p>
      <w:r>
        <w:t>الملف: pages/api/header-footer/index.ts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/api/hoa/[id]</w:t>
      </w:r>
    </w:p>
    <w:p>
      <w:r>
        <w:t>الملف: pages/api/hoa/[id].ts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/api/hoa/buildings</w:t>
      </w:r>
    </w:p>
    <w:p>
      <w:r>
        <w:t>الملف: pages/api/hoa/buildings.ts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/api/hoa/documents</w:t>
      </w:r>
    </w:p>
    <w:p>
      <w:r>
        <w:t>الملف: pages/api/hoa/documents.ts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/api/hoa/index</w:t>
      </w:r>
    </w:p>
    <w:p>
      <w:r>
        <w:t>الملف: pages/api/hoa/index.ts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/api/hoa/notifications</w:t>
      </w:r>
    </w:p>
    <w:p>
      <w:r>
        <w:t>الملف: pages/api/hoa/notifications.ts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/api/hoa/requests</w:t>
      </w:r>
    </w:p>
    <w:p>
      <w:r>
        <w:t>الملف: pages/api/hoa/requests.ts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/api/hoa/units</w:t>
      </w:r>
    </w:p>
    <w:p>
      <w:r>
        <w:t>الملف: pages/api/hoa/units.ts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/api/homepage-config</w:t>
      </w:r>
    </w:p>
    <w:p>
      <w:r>
        <w:t>الملف: pages/api/homepage-config.ts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/api/i18n/all</w:t>
      </w:r>
    </w:p>
    <w:p>
      <w:r>
        <w:t>الملف: pages/api/i18n/all.ts</w:t>
      </w:r>
    </w:p>
    <w:p>
      <w:r>
        <w:t>النوع: API Route</w:t>
      </w:r>
    </w:p>
    <w:p>
      <w:r>
        <w:t>Hooks: —</w:t>
      </w:r>
    </w:p>
    <w:p>
      <w:r>
        <w:t>حزم خارجية: next, fs/promises, path</w:t>
      </w:r>
    </w:p>
    <w:p>
      <w:r>
        <w:t>ارتباطات محلية: —</w:t>
      </w:r>
    </w:p>
    <w:p>
      <w:pPr>
        <w:pStyle w:val="Heading2"/>
      </w:pPr>
      <w:r>
        <w:t>/api/i18n/export</w:t>
      </w:r>
    </w:p>
    <w:p>
      <w:r>
        <w:t>الملف: pages/api/i18n/export.ts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@/server/i18n-admin</w:t>
      </w:r>
    </w:p>
    <w:p>
      <w:pPr>
        <w:pStyle w:val="Heading2"/>
      </w:pPr>
      <w:r>
        <w:t>/api/i18n/index</w:t>
      </w:r>
    </w:p>
    <w:p>
      <w:r>
        <w:t>الملف: pages/api/i18n/index.ts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@/server/i18n-admin</w:t>
      </w:r>
    </w:p>
    <w:p>
      <w:pPr>
        <w:pStyle w:val="Heading2"/>
      </w:pPr>
      <w:r>
        <w:t>/api/i18n/missing</w:t>
      </w:r>
    </w:p>
    <w:p>
      <w:r>
        <w:t>الملف: pages/api/i18n/missing.ts</w:t>
      </w:r>
    </w:p>
    <w:p>
      <w:r>
        <w:t>النوع: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/api/i18n/mt</w:t>
      </w:r>
    </w:p>
    <w:p>
      <w:r>
        <w:t>الملف: pages/api/i18n/mt.ts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/api/i18n/overrides</w:t>
      </w:r>
    </w:p>
    <w:p>
      <w:r>
        <w:t>الملف: pages/api/i18n/overrides.ts</w:t>
      </w:r>
    </w:p>
    <w:p>
      <w:r>
        <w:t>النوع: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/api/i18n/save</w:t>
      </w:r>
    </w:p>
    <w:p>
      <w:r>
        <w:t>الملف: pages/api/i18n/save.ts</w:t>
      </w:r>
    </w:p>
    <w:p>
      <w:r>
        <w:t>النوع: API Route</w:t>
      </w:r>
    </w:p>
    <w:p>
      <w:r>
        <w:t>Hooks: —</w:t>
      </w:r>
    </w:p>
    <w:p>
      <w:r>
        <w:t>حزم خارجية: next, fs/promises, path</w:t>
      </w:r>
    </w:p>
    <w:p>
      <w:r>
        <w:t>ارتباطات محلية: —</w:t>
      </w:r>
    </w:p>
    <w:p>
      <w:pPr>
        <w:pStyle w:val="Heading2"/>
      </w:pPr>
      <w:r>
        <w:t>/api/invest/[id]</w:t>
      </w:r>
    </w:p>
    <w:p>
      <w:r>
        <w:t>الملف: pages/api/invest/[id].ts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/api/invest/[id].ts.txt</w:t>
      </w:r>
    </w:p>
    <w:p>
      <w:r>
        <w:t>الملف: pages/api/invest/[id].ts.txt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/api/invest/opportunities</w:t>
      </w:r>
    </w:p>
    <w:p>
      <w:r>
        <w:t>الملف: pages/api/invest/opportunities.ts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/api/invest/opportunities.ts.txt</w:t>
      </w:r>
    </w:p>
    <w:p>
      <w:r>
        <w:t>الملف: pages/api/invest/opportunities.ts.txt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/api/invoices/[id]</w:t>
      </w:r>
    </w:p>
    <w:p>
      <w:r>
        <w:t>الملف: pages/api/invoices/[id].ts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/api/invoices/[id]/pay</w:t>
      </w:r>
    </w:p>
    <w:p>
      <w:r>
        <w:t>الملف: pages/api/invoices/[id]/pay.ts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@/server/jsonStore, @/types/billing, @/lib/seq</w:t>
      </w:r>
    </w:p>
    <w:p>
      <w:pPr>
        <w:pStyle w:val="Heading2"/>
      </w:pPr>
      <w:r>
        <w:t>/api/invoices/[id]/receipt</w:t>
      </w:r>
    </w:p>
    <w:p>
      <w:r>
        <w:t>الملف: pages/api/invoices/[id]/receipt.ts</w:t>
      </w:r>
    </w:p>
    <w:p>
      <w:r>
        <w:t>النوع: API Route</w:t>
      </w:r>
    </w:p>
    <w:p>
      <w:r>
        <w:t>Hooks: —</w:t>
      </w:r>
    </w:p>
    <w:p>
      <w:r>
        <w:t>حزم خارجية: next, path, fs</w:t>
      </w:r>
    </w:p>
    <w:p>
      <w:r>
        <w:t>ارتباطات محلية: @/server/fsdb, @/server/workflow, @/server/pdf</w:t>
      </w:r>
    </w:p>
    <w:p>
      <w:pPr>
        <w:pStyle w:val="Heading2"/>
      </w:pPr>
      <w:r>
        <w:t>/api/invoices/[id]/status</w:t>
      </w:r>
    </w:p>
    <w:p>
      <w:r>
        <w:t>الملف: pages/api/invoices/[id]/status.ts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/api/invoices/index</w:t>
      </w:r>
    </w:p>
    <w:p>
      <w:r>
        <w:t>الملف: pages/api/invoices/index.ts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@/types/billing, @/lib/seq</w:t>
      </w:r>
    </w:p>
    <w:p>
      <w:pPr>
        <w:pStyle w:val="Heading2"/>
      </w:pPr>
      <w:r>
        <w:t>/api/legal/audit</w:t>
      </w:r>
    </w:p>
    <w:p>
      <w:r>
        <w:t>الملف: pages/api/legal/audit.ts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@/server/legal/store, @/lib/user-context</w:t>
      </w:r>
    </w:p>
    <w:p>
      <w:pPr>
        <w:pStyle w:val="Heading2"/>
      </w:pPr>
      <w:r>
        <w:t>/api/legal/cases</w:t>
      </w:r>
    </w:p>
    <w:p>
      <w:r>
        <w:t>الملف: pages/api/legal/cases.ts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/api/legal/directory</w:t>
      </w:r>
    </w:p>
    <w:p>
      <w:r>
        <w:t>الملف: pages/api/legal/directory.ts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../../../lib/user-context, ../../../server/legal/types</w:t>
      </w:r>
    </w:p>
    <w:p>
      <w:pPr>
        <w:pStyle w:val="Heading2"/>
      </w:pPr>
      <w:r>
        <w:t>/api/legal/documents</w:t>
      </w:r>
    </w:p>
    <w:p>
      <w:r>
        <w:t>الملف: pages/api/legal/documents.ts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../../../lib/user-context, ../../../server/legal/types</w:t>
      </w:r>
    </w:p>
    <w:p>
      <w:pPr>
        <w:pStyle w:val="Heading2"/>
      </w:pPr>
      <w:r>
        <w:t>/api/legal/documents/upload</w:t>
      </w:r>
    </w:p>
    <w:p>
      <w:r>
        <w:t>الملف: pages/api/legal/documents/upload.ts</w:t>
      </w:r>
    </w:p>
    <w:p>
      <w:r>
        <w:t>النوع: API Route</w:t>
      </w:r>
    </w:p>
    <w:p>
      <w:r>
        <w:t>Hooks: —</w:t>
      </w:r>
    </w:p>
    <w:p>
      <w:r>
        <w:t>حزم خارجية: next, formidable, fs, path</w:t>
      </w:r>
    </w:p>
    <w:p>
      <w:r>
        <w:t>ارتباطات محلية: —</w:t>
      </w:r>
    </w:p>
    <w:p>
      <w:pPr>
        <w:pStyle w:val="Heading2"/>
      </w:pPr>
      <w:r>
        <w:t>/api/legal/expenses</w:t>
      </w:r>
    </w:p>
    <w:p>
      <w:r>
        <w:t>الملف: pages/api/legal/expenses.ts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/api/legal/files</w:t>
      </w:r>
    </w:p>
    <w:p>
      <w:r>
        <w:t>الملف: pages/api/legal/files.ts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@/server/legal/store</w:t>
      </w:r>
    </w:p>
    <w:p>
      <w:pPr>
        <w:pStyle w:val="Heading2"/>
      </w:pPr>
      <w:r>
        <w:t>/api/legal/messages</w:t>
      </w:r>
    </w:p>
    <w:p>
      <w:r>
        <w:t>الملف: pages/api/legal/messages.ts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/api/legal/predictions</w:t>
      </w:r>
    </w:p>
    <w:p>
      <w:r>
        <w:t>الملف: pages/api/legal/predictions.ts</w:t>
      </w:r>
    </w:p>
    <w:p>
      <w:r>
        <w:t>النوع: API Route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/api/legal/proceedings</w:t>
      </w:r>
    </w:p>
    <w:p>
      <w:r>
        <w:t>الملف: pages/api/legal/proceedings.ts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../../../lib/rbac, ../../../lib/user-context, ../../../server/legal/types</w:t>
      </w:r>
    </w:p>
    <w:p>
      <w:pPr>
        <w:pStyle w:val="Heading2"/>
      </w:pPr>
      <w:r>
        <w:t>/api/messages/[threadId]</w:t>
      </w:r>
    </w:p>
    <w:p>
      <w:r>
        <w:t>الملف: pages/api/messages/[threadId].ts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</w:t>
      </w:r>
    </w:p>
    <w:p>
      <w:pPr>
        <w:pStyle w:val="Heading2"/>
      </w:pPr>
      <w:r>
        <w:t>/api/messages/index</w:t>
      </w:r>
    </w:p>
    <w:p>
      <w:r>
        <w:t>الملف: pages/api/messages/index.ts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@/server/messages/store, @/server/properties/store</w:t>
      </w:r>
    </w:p>
    <w:p>
      <w:pPr>
        <w:pStyle w:val="Heading2"/>
      </w:pPr>
      <w:r>
        <w:t>/api/notifications/[id]</w:t>
      </w:r>
    </w:p>
    <w:p>
      <w:r>
        <w:t>الملف: pages/api/notifications/[id].ts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/api/notifications/index</w:t>
      </w:r>
    </w:p>
    <w:p>
      <w:r>
        <w:t>الملف: pages/api/notifications/index.ts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/api/notify/outbox</w:t>
      </w:r>
    </w:p>
    <w:p>
      <w:r>
        <w:t>الملف: pages/api/notify/outbox.ts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@/server/notify/store</w:t>
      </w:r>
    </w:p>
    <w:p>
      <w:pPr>
        <w:pStyle w:val="Heading2"/>
      </w:pPr>
      <w:r>
        <w:t>/api/notify/send</w:t>
      </w:r>
    </w:p>
    <w:p>
      <w:r>
        <w:t>الملف: pages/api/notify/send.ts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@/server/notify/store</w:t>
      </w:r>
    </w:p>
    <w:p>
      <w:pPr>
        <w:pStyle w:val="Heading2"/>
      </w:pPr>
      <w:r>
        <w:t>/api/payments/index</w:t>
      </w:r>
    </w:p>
    <w:p>
      <w:r>
        <w:t>الملف: pages/api/payments/index.ts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</w:t>
      </w:r>
    </w:p>
    <w:p>
      <w:pPr>
        <w:pStyle w:val="Heading2"/>
      </w:pPr>
      <w:r>
        <w:t>/api/ping</w:t>
      </w:r>
    </w:p>
    <w:p>
      <w:r>
        <w:t>الملف: pages/api/ping.ts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/api/ping/route</w:t>
      </w:r>
    </w:p>
    <w:p>
      <w:r>
        <w:t>الملف: pages/api/ping/route.ts</w:t>
      </w:r>
    </w:p>
    <w:p>
      <w:r>
        <w:t>النوع: API Route</w:t>
      </w:r>
    </w:p>
    <w:p>
      <w:r>
        <w:t>Hooks: —</w:t>
      </w:r>
    </w:p>
    <w:p>
      <w:r>
        <w:t>حزم خارجية: next/server</w:t>
      </w:r>
    </w:p>
    <w:p>
      <w:r>
        <w:t>ارتباطات محلية: —</w:t>
      </w:r>
    </w:p>
    <w:p>
      <w:pPr>
        <w:pStyle w:val="Heading2"/>
      </w:pPr>
      <w:r>
        <w:t>/api/plans/[id]</w:t>
      </w:r>
    </w:p>
    <w:p>
      <w:r>
        <w:t>الملف: pages/api/plans/[id].ts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/api/plans/index</w:t>
      </w:r>
    </w:p>
    <w:p>
      <w:r>
        <w:t>الملف: pages/api/plans/index.ts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/api/properties/[id]</w:t>
      </w:r>
    </w:p>
    <w:p>
      <w:r>
        <w:t>الملف: pages/api/properties/[id].tsx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/api/properties/[id]/appointments</w:t>
      </w:r>
    </w:p>
    <w:p>
      <w:r>
        <w:t>الملف: pages/api/properties/[id]/appointments.ts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../../../../server/appointments/store, ../../../../server/auth/session</w:t>
      </w:r>
    </w:p>
    <w:p>
      <w:pPr>
        <w:pStyle w:val="Heading2"/>
      </w:pPr>
      <w:r>
        <w:t>/api/properties/[id]/bookings</w:t>
      </w:r>
    </w:p>
    <w:p>
      <w:r>
        <w:t>الملف: pages/api/properties/[id]/bookings.ts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/api/properties/featured</w:t>
      </w:r>
    </w:p>
    <w:p>
      <w:r>
        <w:t>الملف: pages/api/properties/featured.ts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@/lib/api/propertiesCrud</w:t>
      </w:r>
    </w:p>
    <w:p>
      <w:pPr>
        <w:pStyle w:val="Heading2"/>
      </w:pPr>
      <w:r>
        <w:t>/api/properties/index</w:t>
      </w:r>
    </w:p>
    <w:p>
      <w:r>
        <w:t>الملف: pages/api/properties/index.ts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@/server/properties/store</w:t>
      </w:r>
    </w:p>
    <w:p>
      <w:pPr>
        <w:pStyle w:val="Heading2"/>
      </w:pPr>
      <w:r>
        <w:t>/api/property/[id]</w:t>
      </w:r>
    </w:p>
    <w:p>
      <w:r>
        <w:t>الملف: pages/api/property/[id].tsx</w:t>
      </w:r>
    </w:p>
    <w:p>
      <w:r>
        <w:t>النوع: API Route</w:t>
      </w:r>
    </w:p>
    <w:p>
      <w:r>
        <w:t>Hooks: useEffect, useMemo, useRouter, useState</w:t>
      </w:r>
    </w:p>
    <w:p>
      <w:r>
        <w:t>حزم خارجية: next/router, next/head, next/link, react, react-icons/fa</w:t>
      </w:r>
    </w:p>
    <w:p>
      <w:r>
        <w:t>ارتباطات محلية: ../../components/layout/Layout, ../../components/maps/PropertyMap, ../../context/CurrencyContext, ../../lib/demoData, ../../context/ChatContext</w:t>
      </w:r>
    </w:p>
    <w:p>
      <w:pPr>
        <w:pStyle w:val="Heading2"/>
      </w:pPr>
      <w:r>
        <w:t>/api/property/[id]/availability</w:t>
      </w:r>
    </w:p>
    <w:p>
      <w:r>
        <w:t>الملف: pages/api/property/[id]/availability.ts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/api/property/[id]/negotiate</w:t>
      </w:r>
    </w:p>
    <w:p>
      <w:r>
        <w:t>الملف: pages/api/property/[id]/negotiate.ts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/api/property/[id]/reserve</w:t>
      </w:r>
    </w:p>
    <w:p>
      <w:r>
        <w:t>الملف: pages/api/property/[id]/reserve.ts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@/server/workflow, @/server/tasks</w:t>
      </w:r>
    </w:p>
    <w:p>
      <w:pPr>
        <w:pStyle w:val="Heading2"/>
      </w:pPr>
      <w:r>
        <w:t>/api/property/[id]/units</w:t>
      </w:r>
    </w:p>
    <w:p>
      <w:r>
        <w:t>الملف: pages/api/property/[id]/units.ts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/api/property/[id]/visit</w:t>
      </w:r>
    </w:p>
    <w:p>
      <w:r>
        <w:t>الملف: pages/api/property/[id]/visit.ts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/api/requests/[id]</w:t>
      </w:r>
    </w:p>
    <w:p>
      <w:r>
        <w:t>الملف: pages/api/requests/[id].ts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/api/requests/bookings/[id]</w:t>
      </w:r>
    </w:p>
    <w:p>
      <w:r>
        <w:t>الملف: pages/api/requests/bookings/[id].ts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/api/requests/bookings/index</w:t>
      </w:r>
    </w:p>
    <w:p>
      <w:r>
        <w:t>الملف: pages/api/requests/bookings/index.ts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/api/requests/index</w:t>
      </w:r>
    </w:p>
    <w:p>
      <w:r>
        <w:t>الملف: pages/api/requests/index.ts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@/server/requests/store, @/server/properties/store</w:t>
      </w:r>
    </w:p>
    <w:p>
      <w:pPr>
        <w:pStyle w:val="Heading2"/>
      </w:pPr>
      <w:r>
        <w:t>/api/requests/viewings/[id]</w:t>
      </w:r>
    </w:p>
    <w:p>
      <w:r>
        <w:t>الملف: pages/api/requests/viewings/[id].ts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/api/requests/viewings/index</w:t>
      </w:r>
    </w:p>
    <w:p>
      <w:r>
        <w:t>الملف: pages/api/requests/viewings/index.ts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/api/reservations/[id]/approve</w:t>
      </w:r>
    </w:p>
    <w:p>
      <w:r>
        <w:t>الملف: pages/api/reservations/[id]/approve.ts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@/server/jsonStore, @/types/billing, @/lib/seq</w:t>
      </w:r>
    </w:p>
    <w:p>
      <w:pPr>
        <w:pStyle w:val="Heading2"/>
      </w:pPr>
      <w:r>
        <w:t>/api/reservations/[id]/reject</w:t>
      </w:r>
    </w:p>
    <w:p>
      <w:r>
        <w:t>الملف: pages/api/reservations/[id]/reject.ts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</w:t>
      </w:r>
    </w:p>
    <w:p>
      <w:pPr>
        <w:pStyle w:val="Heading2"/>
      </w:pPr>
      <w:r>
        <w:t>/api/reservations/[id]/status</w:t>
      </w:r>
    </w:p>
    <w:p>
      <w:r>
        <w:t>الملف: pages/api/reservations/[id]/status.ts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/api/reservations/index</w:t>
      </w:r>
    </w:p>
    <w:p>
      <w:r>
        <w:t>الملف: pages/api/reservations/index.ts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/api/reviews</w:t>
      </w:r>
    </w:p>
    <w:p>
      <w:r>
        <w:t>الملف: pages/api/reviews.ts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/api/seq/next</w:t>
      </w:r>
    </w:p>
    <w:p>
      <w:r>
        <w:t>الملف: pages/api/seq/next.ts</w:t>
      </w:r>
    </w:p>
    <w:p>
      <w:r>
        <w:t>النوع: API Route</w:t>
      </w:r>
    </w:p>
    <w:p>
      <w:r>
        <w:t>Hooks: —</w:t>
      </w:r>
    </w:p>
    <w:p>
      <w:r>
        <w:t>حزم خارجية: next, fs, fs/promises, path</w:t>
      </w:r>
    </w:p>
    <w:p>
      <w:r>
        <w:t>ارتباطات محلية: —</w:t>
      </w:r>
    </w:p>
    <w:p>
      <w:pPr>
        <w:pStyle w:val="Heading2"/>
      </w:pPr>
      <w:r>
        <w:t>/api/serial/current</w:t>
      </w:r>
    </w:p>
    <w:p>
      <w:r>
        <w:t>الملف: pages/api/serial/current.ts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/api/serial/next</w:t>
      </w:r>
    </w:p>
    <w:p>
      <w:r>
        <w:t>الملف: pages/api/serial/next.ts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/api/serial/peek</w:t>
      </w:r>
    </w:p>
    <w:p>
      <w:r>
        <w:t>الملف: pages/api/serial/peek.ts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/api/serial/reset</w:t>
      </w:r>
    </w:p>
    <w:p>
      <w:r>
        <w:t>الملف: pages/api/serial/reset.ts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/api/session</w:t>
      </w:r>
    </w:p>
    <w:p>
      <w:r>
        <w:t>الملف: pages/api/session.ts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/api/subscriptions/[id]</w:t>
      </w:r>
    </w:p>
    <w:p>
      <w:r>
        <w:t>الملف: pages/api/subscriptions/[id].ts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/api/subscriptions/index</w:t>
      </w:r>
    </w:p>
    <w:p>
      <w:r>
        <w:t>الملف: pages/api/subscriptions/index.ts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/api/task-categories/index</w:t>
      </w:r>
    </w:p>
    <w:p>
      <w:r>
        <w:t>الملف: pages/api/task-categories/index.ts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@/server/taskCategories</w:t>
      </w:r>
    </w:p>
    <w:p>
      <w:pPr>
        <w:pStyle w:val="Heading2"/>
      </w:pPr>
      <w:r>
        <w:t>/api/tasks/[...all]</w:t>
      </w:r>
    </w:p>
    <w:p>
      <w:r>
        <w:t>الملف: pages/api/tasks/[...all].ts</w:t>
      </w:r>
    </w:p>
    <w:p>
      <w:r>
        <w:t>النوع: API Route</w:t>
      </w:r>
    </w:p>
    <w:p>
      <w:r>
        <w:t>Hooks: —</w:t>
      </w:r>
    </w:p>
    <w:p>
      <w:r>
        <w:t>حزم خارجية: next, fs</w:t>
      </w:r>
    </w:p>
    <w:p>
      <w:r>
        <w:t>ارتباطات محلية: —</w:t>
      </w:r>
    </w:p>
    <w:p>
      <w:pPr>
        <w:pStyle w:val="Heading2"/>
      </w:pPr>
      <w:r>
        <w:t>/api/tasks/[id]/send</w:t>
      </w:r>
    </w:p>
    <w:p>
      <w:r>
        <w:t>الملف: pages/api/tasks/[id]/send.ts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/api/tasks/index</w:t>
      </w:r>
    </w:p>
    <w:p>
      <w:r>
        <w:t>الملف: pages/api/tasks/index.ts</w:t>
      </w:r>
    </w:p>
    <w:p>
      <w:r>
        <w:t>النوع: API Route</w:t>
      </w:r>
    </w:p>
    <w:p>
      <w:r>
        <w:t>Hooks: —</w:t>
      </w:r>
    </w:p>
    <w:p>
      <w:r>
        <w:t>حزم خارجية: —</w:t>
      </w:r>
    </w:p>
    <w:p>
      <w:r>
        <w:t>ارتباطات محلية: @/server/serialNumbers</w:t>
      </w:r>
    </w:p>
    <w:p>
      <w:pPr>
        <w:pStyle w:val="Heading2"/>
      </w:pPr>
      <w:r>
        <w:t>/api/tasks/invite</w:t>
      </w:r>
    </w:p>
    <w:p>
      <w:r>
        <w:t>الملف: pages/api/tasks/invite.ts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@/server/tasks, @/server/notify</w:t>
      </w:r>
    </w:p>
    <w:p>
      <w:pPr>
        <w:pStyle w:val="Heading2"/>
      </w:pPr>
      <w:r>
        <w:t>/api/tasks/upload</w:t>
      </w:r>
    </w:p>
    <w:p>
      <w:r>
        <w:t>الملف: pages/api/tasks/upload.ts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/api/translate</w:t>
      </w:r>
    </w:p>
    <w:p>
      <w:r>
        <w:t>الملف: pages/api/translate.ts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/api/ui/actions</w:t>
      </w:r>
    </w:p>
    <w:p>
      <w:r>
        <w:t>الملف: pages/api/ui/actions.ts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</w:t>
      </w:r>
    </w:p>
    <w:p>
      <w:pPr>
        <w:pStyle w:val="Heading2"/>
      </w:pPr>
      <w:r>
        <w:t>/api/upload</w:t>
      </w:r>
    </w:p>
    <w:p>
      <w:r>
        <w:t>الملف: pages/api/upload.ts</w:t>
      </w:r>
    </w:p>
    <w:p>
      <w:r>
        <w:t>النوع: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/api/uploads</w:t>
      </w:r>
    </w:p>
    <w:p>
      <w:r>
        <w:t>الملف: pages/api/uploads.ts</w:t>
      </w:r>
    </w:p>
    <w:p>
      <w:r>
        <w:t>النوع: API Route</w:t>
      </w:r>
    </w:p>
    <w:p>
      <w:r>
        <w:t>Hooks: —</w:t>
      </w:r>
    </w:p>
    <w:p>
      <w:r>
        <w:t>حزم خارجية: next, fs, fs/promises, path, crypto</w:t>
      </w:r>
    </w:p>
    <w:p>
      <w:r>
        <w:t>ارتباطات محلية: —</w:t>
      </w:r>
    </w:p>
    <w:p>
      <w:pPr>
        <w:pStyle w:val="Heading2"/>
      </w:pPr>
      <w:r>
        <w:t>/api/users/[id]</w:t>
      </w:r>
    </w:p>
    <w:p>
      <w:r>
        <w:t>الملف: pages/api/users/[id].ts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/api/users/index</w:t>
      </w:r>
    </w:p>
    <w:p>
      <w:r>
        <w:t>الملف: pages/api/users/index.ts</w:t>
      </w:r>
    </w:p>
    <w:p>
      <w:r>
        <w:t>النوع: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/api/watermark</w:t>
      </w:r>
    </w:p>
    <w:p>
      <w:r>
        <w:t>الملف: pages/api/watermark.ts</w:t>
      </w:r>
    </w:p>
    <w:p>
      <w:r>
        <w:t>النوع: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/auctions</w:t>
      </w:r>
    </w:p>
    <w:p>
      <w:r>
        <w:t>الملف: pages/auctions/index.tsx</w:t>
      </w:r>
    </w:p>
    <w:p>
      <w:r>
        <w:t>النوع: Next.js Page</w:t>
      </w:r>
    </w:p>
    <w:p>
      <w:r>
        <w:t>Hooks: useCallback, useEffect, useMemo, useState</w:t>
      </w:r>
    </w:p>
    <w:p>
      <w:r>
        <w:t>حزم خارجية: next/head, next/link, react, next/dynamic</w:t>
      </w:r>
    </w:p>
    <w:p>
      <w:r>
        <w:t>ارتباطات محلية: @/components/layout/Header, @/components/layout/Footer, @/lib/i18n, @/context/ThemeContext</w:t>
      </w:r>
    </w:p>
    <w:p>
      <w:pPr>
        <w:pStyle w:val="Heading2"/>
      </w:pPr>
      <w:r>
        <w:t>/auctions/[id]</w:t>
      </w:r>
    </w:p>
    <w:p>
      <w:r>
        <w:t>الملف: pages/auctions/[id].tsx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next/link, next/router, react, next/dynamic</w:t>
      </w:r>
    </w:p>
    <w:p>
      <w:r>
        <w:t>ارتباطات محلية: @/components/layout/Header, @/components/layout/Footer, @/lib/i18n, @/context/ThemeContext</w:t>
      </w:r>
    </w:p>
    <w:p>
      <w:pPr>
        <w:pStyle w:val="Heading2"/>
      </w:pPr>
      <w:r>
        <w:t>/auctions/[id] - Copy.txt</w:t>
      </w:r>
    </w:p>
    <w:p>
      <w:r>
        <w:t>الملف: pages/auctions/[id] - Copy.txt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next/link, next/router, react, next/dynamic</w:t>
      </w:r>
    </w:p>
    <w:p>
      <w:r>
        <w:t>ارتباطات محلية: @/components/layout/Header, @/components/layout/Footer</w:t>
      </w:r>
    </w:p>
    <w:p>
      <w:pPr>
        <w:pStyle w:val="Heading2"/>
      </w:pPr>
      <w:r>
        <w:t>/auctions/add</w:t>
      </w:r>
    </w:p>
    <w:p>
      <w:r>
        <w:t>الملف: pages/auctions/add.tsx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react, next/link</w:t>
      </w:r>
    </w:p>
    <w:p>
      <w:r>
        <w:t>ارتباطات محلية: @/components/layout/Header, @/components/layout/Footer, @/lib/i18n, @/context/ThemeContext</w:t>
      </w:r>
    </w:p>
    <w:p>
      <w:pPr>
        <w:pStyle w:val="Heading2"/>
      </w:pPr>
      <w:r>
        <w:t>/auctions/index - Copy.txt</w:t>
      </w:r>
    </w:p>
    <w:p>
      <w:r>
        <w:t>الملف: pages/auctions/index - Copy.txt</w:t>
      </w:r>
    </w:p>
    <w:p>
      <w:r>
        <w:t>النوع: Next.js Page</w:t>
      </w:r>
    </w:p>
    <w:p>
      <w:r>
        <w:t>Hooks: useCallback, useEffect, useMemo, useState</w:t>
      </w:r>
    </w:p>
    <w:p>
      <w:r>
        <w:t>حزم خارجية: next/head, next/link, react, next/dynamic</w:t>
      </w:r>
    </w:p>
    <w:p>
      <w:r>
        <w:t>ارتباطات محلية: @/components/layout/Header, @/components/layout/Footer</w:t>
      </w:r>
    </w:p>
    <w:p>
      <w:pPr>
        <w:pStyle w:val="Heading2"/>
      </w:pPr>
      <w:r>
        <w:t>/auctions/sell</w:t>
      </w:r>
    </w:p>
    <w:p>
      <w:r>
        <w:t>الملف: pages/auctions/sell.tsx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@/components/auth/withSubscription, @/lib/i18n</w:t>
      </w:r>
    </w:p>
    <w:p>
      <w:pPr>
        <w:pStyle w:val="Heading2"/>
      </w:pPr>
      <w:r>
        <w:t>/auctions/sell - Copy.txt</w:t>
      </w:r>
    </w:p>
    <w:p>
      <w:r>
        <w:t>الملف: pages/auctions/sell - Copy.txt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@/components/auth/withSubscription, @/lib/i18n</w:t>
      </w:r>
    </w:p>
    <w:p>
      <w:pPr>
        <w:pStyle w:val="Heading2"/>
      </w:pPr>
      <w:r>
        <w:t>/auth/login</w:t>
      </w:r>
    </w:p>
    <w:p>
      <w:r>
        <w:t>الملف: pages/auth/login.tsx</w:t>
      </w:r>
    </w:p>
    <w:p>
      <w:r>
        <w:t>النوع: Next.js Page</w:t>
      </w:r>
    </w:p>
    <w:p>
      <w:r>
        <w:t>Hooks: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/auth/verify</w:t>
      </w:r>
    </w:p>
    <w:p>
      <w:r>
        <w:t>الملف: pages/auth/verify.tsx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/badges</w:t>
      </w:r>
    </w:p>
    <w:p>
      <w:r>
        <w:t>الملف: pages/badges/index.tsx</w:t>
      </w:r>
    </w:p>
    <w:p>
      <w:r>
        <w:t>النوع: Next.js Page</w:t>
      </w:r>
    </w:p>
    <w:p>
      <w:r>
        <w:t>Hooks: —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/badges/rules</w:t>
      </w:r>
    </w:p>
    <w:p>
      <w:r>
        <w:t>الملف: pages/badges/rules.tsx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—</w:t>
      </w:r>
    </w:p>
    <w:p>
      <w:pPr>
        <w:pStyle w:val="Heading2"/>
      </w:pPr>
      <w:r>
        <w:t>/billing/invoices</w:t>
      </w:r>
    </w:p>
    <w:p>
      <w:r>
        <w:t>الملف: pages/billing/invoices.tsx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/contact</w:t>
      </w:r>
    </w:p>
    <w:p>
      <w:r>
        <w:t>الملف: pages/contact.tsx</w:t>
      </w:r>
    </w:p>
    <w:p>
      <w:r>
        <w:t>النوع: Next.js Page</w:t>
      </w:r>
    </w:p>
    <w:p>
      <w:r>
        <w:t>Hooks: useState</w:t>
      </w:r>
    </w:p>
    <w:p>
      <w:r>
        <w:t>حزم خارجية: next/head, react</w:t>
      </w:r>
    </w:p>
    <w:p>
      <w:r>
        <w:t>ارتباطات محلية: @/lib/i18n</w:t>
      </w:r>
    </w:p>
    <w:p>
      <w:pPr>
        <w:pStyle w:val="Heading2"/>
      </w:pPr>
      <w:r>
        <w:t>/coupons</w:t>
      </w:r>
    </w:p>
    <w:p>
      <w:r>
        <w:t>الملف: pages/coupons/index.tsx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/dashboard</w:t>
      </w:r>
    </w:p>
    <w:p>
      <w:r>
        <w:t>الملف: pages/dashboard.tsx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next/link, react</w:t>
      </w:r>
    </w:p>
    <w:p>
      <w:r>
        <w:t>ارتباطات محلية: @/components/layout/Header, @/components/layout/Footer</w:t>
      </w:r>
    </w:p>
    <w:p>
      <w:pPr>
        <w:pStyle w:val="Heading2"/>
      </w:pPr>
      <w:r>
        <w:t>/dashboard</w:t>
      </w:r>
    </w:p>
    <w:p>
      <w:r>
        <w:t>الملف: pages/dashboard/index.tsx</w:t>
      </w:r>
    </w:p>
    <w:p>
      <w:r>
        <w:t>النوع: Next.js Page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/dashboard/admin</w:t>
      </w:r>
    </w:p>
    <w:p>
      <w:r>
        <w:t>الملف: pages/dashboard/admin.tsx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/dashboard/agency</w:t>
      </w:r>
    </w:p>
    <w:p>
      <w:r>
        <w:t>الملف: pages/dashboard/agency.tsx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/dashboard/auctions</w:t>
      </w:r>
    </w:p>
    <w:p>
      <w:r>
        <w:t>الملف: pages/dashboard/auctions/index.tsx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react, next/router, next/head, next/link</w:t>
      </w:r>
    </w:p>
    <w:p>
      <w:r>
        <w:t>ارتباطات محلية: @/components/layout/DashboardLayout, @/context/AuthContext, @/services/auctionService, @/services/paymentService</w:t>
      </w:r>
    </w:p>
    <w:p>
      <w:pPr>
        <w:pStyle w:val="Heading2"/>
      </w:pPr>
      <w:r>
        <w:t>/dashboard/corporate-tenant</w:t>
      </w:r>
    </w:p>
    <w:p>
      <w:r>
        <w:t>الملف: pages/dashboard/corporate-tenant.tsx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/dashboard/developer</w:t>
      </w:r>
    </w:p>
    <w:p>
      <w:r>
        <w:t>الملف: pages/dashboard/developer.tsx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/dashboard/hoa</w:t>
      </w:r>
    </w:p>
    <w:p>
      <w:r>
        <w:t>الملف: pages/dashboard/hoa.tsx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/dashboard/investor</w:t>
      </w:r>
    </w:p>
    <w:p>
      <w:r>
        <w:t>الملف: pages/dashboard/investor.tsx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/dashboard/landlord</w:t>
      </w:r>
    </w:p>
    <w:p>
      <w:r>
        <w:t>الملف: pages/dashboard/landlord.tsx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/dashboard/messages</w:t>
      </w:r>
    </w:p>
    <w:p>
      <w:r>
        <w:t>الملف: pages/dashboard/messages/index.tsx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@/components/layout/Layout</w:t>
      </w:r>
    </w:p>
    <w:p>
      <w:pPr>
        <w:pStyle w:val="Heading2"/>
      </w:pPr>
      <w:r>
        <w:t>/dashboard/requests</w:t>
      </w:r>
    </w:p>
    <w:p>
      <w:r>
        <w:t>الملف: pages/dashboard/requests/index.tsx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</w:t>
      </w:r>
    </w:p>
    <w:p>
      <w:r>
        <w:t>ارتباطات محلية: @/components/layout/Layout</w:t>
      </w:r>
    </w:p>
    <w:p>
      <w:pPr>
        <w:pStyle w:val="Heading2"/>
      </w:pPr>
      <w:r>
        <w:t>/dashboard/tenant</w:t>
      </w:r>
    </w:p>
    <w:p>
      <w:r>
        <w:t>الملف: pages/dashboard/tenant.tsx</w:t>
      </w:r>
    </w:p>
    <w:p>
      <w:r>
        <w:t>النوع: Next.js Page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/dashboard/widgets</w:t>
      </w:r>
    </w:p>
    <w:p>
      <w:r>
        <w:t>الملف: pages/dashboard/widgets.tsx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—</w:t>
      </w:r>
    </w:p>
    <w:p>
      <w:pPr>
        <w:pStyle w:val="Heading2"/>
      </w:pPr>
      <w:r>
        <w:t>/dev/roles</w:t>
      </w:r>
    </w:p>
    <w:p>
      <w:r>
        <w:t>الملف: pages/dev/roles.tsx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/development</w:t>
      </w:r>
    </w:p>
    <w:p>
      <w:r>
        <w:t>الملف: pages/development/index.tsx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next/link, react</w:t>
      </w:r>
    </w:p>
    <w:p>
      <w:r>
        <w:t>ارتباطات محلية: —</w:t>
      </w:r>
    </w:p>
    <w:p>
      <w:pPr>
        <w:pStyle w:val="Heading2"/>
      </w:pPr>
      <w:r>
        <w:t>/development/projects</w:t>
      </w:r>
    </w:p>
    <w:p>
      <w:r>
        <w:t>الملف: pages/development/projects/index.tsx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/development/projects/[id]</w:t>
      </w:r>
    </w:p>
    <w:p>
      <w:r>
        <w:t>الملف: pages/development/projects/[id].tsx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next/link, next/router, react</w:t>
      </w:r>
    </w:p>
    <w:p>
      <w:r>
        <w:t>ارتباطات محلية: @/components/layout/Layout</w:t>
      </w:r>
    </w:p>
    <w:p>
      <w:pPr>
        <w:pStyle w:val="Heading2"/>
      </w:pPr>
      <w:r>
        <w:t>/hoa</w:t>
      </w:r>
    </w:p>
    <w:p>
      <w:r>
        <w:t>الملف: pages/hoa/index.tsx</w:t>
      </w:r>
    </w:p>
    <w:p>
      <w:r>
        <w:t>النوع: Next.js Page</w:t>
      </w:r>
    </w:p>
    <w:p>
      <w:r>
        <w:t>Hooks: —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/hoa/[id]</w:t>
      </w:r>
    </w:p>
    <w:p>
      <w:r>
        <w:t>الملف: pages/hoa/[id].tsx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—</w:t>
      </w:r>
    </w:p>
    <w:p>
      <w:pPr>
        <w:pStyle w:val="Heading2"/>
      </w:pPr>
      <w:r>
        <w:t>/i18n</w:t>
      </w:r>
    </w:p>
    <w:p>
      <w:r>
        <w:t>الملف: pages/i18n/index.tsx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/inbox</w:t>
      </w:r>
    </w:p>
    <w:p>
      <w:r>
        <w:t>الملف: pages/inbox/index.tsx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</w:t>
      </w:r>
    </w:p>
    <w:p>
      <w:r>
        <w:t>ارتباطات محلية: @/components/layout/Layout</w:t>
      </w:r>
    </w:p>
    <w:p>
      <w:pPr>
        <w:pStyle w:val="Heading2"/>
      </w:pPr>
      <w:r>
        <w:t>/invest</w:t>
      </w:r>
    </w:p>
    <w:p>
      <w:r>
        <w:t>الملف: pages/invest/index.tsx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@/components/layout/Layout, @/lib/i18n, @/types/invest</w:t>
      </w:r>
    </w:p>
    <w:p>
      <w:pPr>
        <w:pStyle w:val="Heading2"/>
      </w:pPr>
      <w:r>
        <w:t>/invest/[id]</w:t>
      </w:r>
    </w:p>
    <w:p>
      <w:r>
        <w:t>الملف: pages/invest/[id].tsx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@/components/layout/Layout, @/lib/i18n, @/types/invest</w:t>
      </w:r>
    </w:p>
    <w:p>
      <w:pPr>
        <w:pStyle w:val="Heading2"/>
      </w:pPr>
      <w:r>
        <w:t>/invest/[id].tsx.txt</w:t>
      </w:r>
    </w:p>
    <w:p>
      <w:r>
        <w:t>الملف: pages/invest/[id].tsx.txt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@/components/layout/Layout, @/lib/i18n, @/types/invest</w:t>
      </w:r>
    </w:p>
    <w:p>
      <w:pPr>
        <w:pStyle w:val="Heading2"/>
      </w:pPr>
      <w:r>
        <w:t>/invest/calculator</w:t>
      </w:r>
    </w:p>
    <w:p>
      <w:r>
        <w:t>الملف: pages/invest/calculator.tsx</w:t>
      </w:r>
    </w:p>
    <w:p>
      <w:r>
        <w:t>النوع: Next.js Page</w:t>
      </w:r>
    </w:p>
    <w:p>
      <w:r>
        <w:t>Hooks: useState</w:t>
      </w:r>
    </w:p>
    <w:p>
      <w:r>
        <w:t>حزم خارجية: next/head, react</w:t>
      </w:r>
    </w:p>
    <w:p>
      <w:r>
        <w:t>ارتباطات محلية: @/components/layout/Layout, @/lib/i18n</w:t>
      </w:r>
    </w:p>
    <w:p>
      <w:pPr>
        <w:pStyle w:val="Heading2"/>
      </w:pPr>
      <w:r>
        <w:t>/invest/calculator.tsx.txt</w:t>
      </w:r>
    </w:p>
    <w:p>
      <w:r>
        <w:t>الملف: pages/invest/calculator.tsx.txt</w:t>
      </w:r>
    </w:p>
    <w:p>
      <w:r>
        <w:t>النوع: Next.js Page</w:t>
      </w:r>
    </w:p>
    <w:p>
      <w:r>
        <w:t>Hooks: useState</w:t>
      </w:r>
    </w:p>
    <w:p>
      <w:r>
        <w:t>حزم خارجية: next/head, react</w:t>
      </w:r>
    </w:p>
    <w:p>
      <w:r>
        <w:t>ارتباطات محلية: @/components/layout/Layout, @/lib/i18n</w:t>
      </w:r>
    </w:p>
    <w:p>
      <w:pPr>
        <w:pStyle w:val="Heading2"/>
      </w:pPr>
      <w:r>
        <w:t>/invest/index.tsx.txt</w:t>
      </w:r>
    </w:p>
    <w:p>
      <w:r>
        <w:t>الملف: pages/invest/index.tsx.txt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@/components/layout/Layout, @/lib/i18n, @/types/invest</w:t>
      </w:r>
    </w:p>
    <w:p>
      <w:pPr>
        <w:pStyle w:val="Heading2"/>
      </w:pPr>
      <w:r>
        <w:t>/invest/portfolio</w:t>
      </w:r>
    </w:p>
    <w:p>
      <w:r>
        <w:t>الملف: pages/invest/portfolio.tsx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/invest/portfolio.tsx.txt</w:t>
      </w:r>
    </w:p>
    <w:p>
      <w:r>
        <w:t>الملف: pages/invest/portfolio.tsx.txt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@/components/layout/Layout, @/lib/i18n</w:t>
      </w:r>
    </w:p>
    <w:p>
      <w:pPr>
        <w:pStyle w:val="Heading2"/>
      </w:pPr>
      <w:r>
        <w:t>/invoices</w:t>
      </w:r>
    </w:p>
    <w:p>
      <w:r>
        <w:t>الملف: pages/invoices/index.tsx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/legal</w:t>
      </w:r>
    </w:p>
    <w:p>
      <w:r>
        <w:t>الملف: pages/legal/index.tsx</w:t>
      </w:r>
    </w:p>
    <w:p>
      <w:r>
        <w:t>النوع: Next.js Page</w:t>
      </w:r>
    </w:p>
    <w:p>
      <w:r>
        <w:t>Hooks: useEffect, useState</w:t>
      </w:r>
    </w:p>
    <w:p>
      <w:r>
        <w:t>حزم خارجية: react, next/link</w:t>
      </w:r>
    </w:p>
    <w:p>
      <w:r>
        <w:t>ارتباطات محلية: ../../components/layout/Layout, ../../components/legal/AdvancedSearch, ../../components/legal/CaseGrid, ../../components/legal/StatsOverview</w:t>
      </w:r>
    </w:p>
    <w:p>
      <w:pPr>
        <w:pStyle w:val="Heading2"/>
      </w:pPr>
      <w:r>
        <w:t>/legal/[caseId]</w:t>
      </w:r>
    </w:p>
    <w:p>
      <w:r>
        <w:t>الملف: pages/legal/[caseId].tsx</w:t>
      </w:r>
    </w:p>
    <w:p>
      <w:r>
        <w:t>النوع: Next.js Page</w:t>
      </w:r>
    </w:p>
    <w:p>
      <w:r>
        <w:t>Hooks: useRouter, useState</w:t>
      </w:r>
    </w:p>
    <w:p>
      <w:r>
        <w:t>حزم خارجية: react, next/router</w:t>
      </w:r>
    </w:p>
    <w:p>
      <w:r>
        <w:t>ارتباطات محلية: ../../components/layout/Layout, ../../components/legal/CaseOverview, ../../components/legal/CaseTimeline, ../../components/legal/DocumentManager, ../../components/legal/ActionButtons, ../../components/legal/PrintExport, ../../components/legal/LegalChat, ../../components/legal/ExpenseManager</w:t>
      </w:r>
    </w:p>
    <w:p>
      <w:pPr>
        <w:pStyle w:val="Heading2"/>
      </w:pPr>
      <w:r>
        <w:t>/legal/directory</w:t>
      </w:r>
    </w:p>
    <w:p>
      <w:r>
        <w:t>الملف: pages/legal/directory.tsx</w:t>
      </w:r>
    </w:p>
    <w:p>
      <w:r>
        <w:t>النوع: Next.js Page</w:t>
      </w:r>
    </w:p>
    <w:p>
      <w:r>
        <w:t>Hooks: —</w:t>
      </w:r>
    </w:p>
    <w:p>
      <w:r>
        <w:t>حزم خارجية: react</w:t>
      </w:r>
    </w:p>
    <w:p>
      <w:r>
        <w:t>ارتباطات محلية: ../../components/layout/Layout, ../../components/legal/DirectoryManager</w:t>
      </w:r>
    </w:p>
    <w:p>
      <w:pPr>
        <w:pStyle w:val="Heading2"/>
      </w:pPr>
      <w:r>
        <w:t>/legal/drafts</w:t>
      </w:r>
    </w:p>
    <w:p>
      <w:r>
        <w:t>الملف: pages/legal/drafts.tsx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react, next/router</w:t>
      </w:r>
    </w:p>
    <w:p>
      <w:r>
        <w:t>ارتباطات محلية: @/components/layout/Layout, @/components/legal/CaseGrid</w:t>
      </w:r>
    </w:p>
    <w:p>
      <w:pPr>
        <w:pStyle w:val="Heading2"/>
      </w:pPr>
      <w:r>
        <w:t>/legal/firms</w:t>
      </w:r>
    </w:p>
    <w:p>
      <w:r>
        <w:t>الملف: pages/legal/firms/index.tsx</w:t>
      </w:r>
    </w:p>
    <w:p>
      <w:r>
        <w:t>النوع: Next.js Page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/legal/new</w:t>
      </w:r>
    </w:p>
    <w:p>
      <w:r>
        <w:t>الملف: pages/legal/new.tsx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react, next/router</w:t>
      </w:r>
    </w:p>
    <w:p>
      <w:r>
        <w:t>ارتباطات محلية: ../../components/layout/Layout</w:t>
      </w:r>
    </w:p>
    <w:p>
      <w:pPr>
        <w:pStyle w:val="Heading2"/>
      </w:pPr>
      <w:r>
        <w:t>/legal/upload</w:t>
      </w:r>
    </w:p>
    <w:p>
      <w:r>
        <w:t>الملف: pages/legal/upload.tsx</w:t>
      </w:r>
    </w:p>
    <w:p>
      <w:r>
        <w:t>النوع: Next.js Page</w:t>
      </w:r>
    </w:p>
    <w:p>
      <w:r>
        <w:t>Hooks: useState</w:t>
      </w:r>
    </w:p>
    <w:p>
      <w:r>
        <w:t>حزم خارجية: react</w:t>
      </w:r>
    </w:p>
    <w:p>
      <w:r>
        <w:t>ارتباطات محلية: @/components/legal/DocumentUploader</w:t>
      </w:r>
    </w:p>
    <w:p>
      <w:pPr>
        <w:pStyle w:val="Heading2"/>
      </w:pPr>
      <w:r>
        <w:t>/login</w:t>
      </w:r>
    </w:p>
    <w:p>
      <w:r>
        <w:t>الملف: pages/login.tsx</w:t>
      </w:r>
    </w:p>
    <w:p>
      <w:r>
        <w:t>النوع: Next.js Page</w:t>
      </w:r>
    </w:p>
    <w:p>
      <w:r>
        <w:t>Hooks: useRouter, useState</w:t>
      </w:r>
    </w:p>
    <w:p>
      <w:r>
        <w:t>حزم خارجية: next/head, react,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/manage-messages</w:t>
      </w:r>
    </w:p>
    <w:p>
      <w:r>
        <w:t>الملف: pages/manage-messages/index.tsx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react, next/link</w:t>
      </w:r>
    </w:p>
    <w:p>
      <w:r>
        <w:t>ارتباطات محلية: @/components/layout/Layout</w:t>
      </w:r>
    </w:p>
    <w:p>
      <w:pPr>
        <w:pStyle w:val="Heading2"/>
      </w:pPr>
      <w:r>
        <w:t>/manage-properties</w:t>
      </w:r>
    </w:p>
    <w:p>
      <w:r>
        <w:t>الملف: pages/manage-properties/index.tsx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@/components/layout/Layout</w:t>
      </w:r>
    </w:p>
    <w:p>
      <w:pPr>
        <w:pStyle w:val="Heading2"/>
      </w:pPr>
      <w:r>
        <w:t>/manage-properties/[id]</w:t>
      </w:r>
    </w:p>
    <w:p>
      <w:r>
        <w:t>الملف: pages/manage-properties/[id].tsx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/manage-properties/requests</w:t>
      </w:r>
    </w:p>
    <w:p>
      <w:r>
        <w:t>الملف: pages/manage-properties/requests.tsx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</w:t>
      </w:r>
    </w:p>
    <w:p>
      <w:r>
        <w:t>ارتباطات محلية: @/components/layout/Layout</w:t>
      </w:r>
    </w:p>
    <w:p>
      <w:pPr>
        <w:pStyle w:val="Heading2"/>
      </w:pPr>
      <w:r>
        <w:t>/manage-requests</w:t>
      </w:r>
    </w:p>
    <w:p>
      <w:r>
        <w:t>الملف: pages/manage-requests/index.tsx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react, next/link</w:t>
      </w:r>
    </w:p>
    <w:p>
      <w:r>
        <w:t>ارتباطات محلية: @/components/layout/Layout</w:t>
      </w:r>
    </w:p>
    <w:p>
      <w:pPr>
        <w:pStyle w:val="Heading2"/>
      </w:pPr>
      <w:r>
        <w:t>/notifications</w:t>
      </w:r>
    </w:p>
    <w:p>
      <w:r>
        <w:t>الملف: pages/notifications/index.tsx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/partners</w:t>
      </w:r>
    </w:p>
    <w:p>
      <w:r>
        <w:t>الملف: pages/partners/index.tsx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react, next/image, next/link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/partners/[id]</w:t>
      </w:r>
    </w:p>
    <w:p>
      <w:r>
        <w:t>الملف: pages/partners/[id].tsx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—</w:t>
      </w:r>
    </w:p>
    <w:p>
      <w:pPr>
        <w:pStyle w:val="Heading2"/>
      </w:pPr>
      <w:r>
        <w:t>/ping</w:t>
      </w:r>
    </w:p>
    <w:p>
      <w:r>
        <w:t>الملف: pages/ping.tsx</w:t>
      </w:r>
    </w:p>
    <w:p>
      <w:r>
        <w:t>النوع: Next.js Page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/policies</w:t>
      </w:r>
    </w:p>
    <w:p>
      <w:r>
        <w:t>الملف: pages/policies.tsx</w:t>
      </w:r>
    </w:p>
    <w:p>
      <w:r>
        <w:t>النوع: Next.js Page</w:t>
      </w:r>
    </w:p>
    <w:p>
      <w:r>
        <w:t>Hooks: —</w:t>
      </w:r>
    </w:p>
    <w:p>
      <w:r>
        <w:t>حزم خارجية: next/head</w:t>
      </w:r>
    </w:p>
    <w:p>
      <w:r>
        <w:t>ارتباطات محلية: @/lib/i18n</w:t>
      </w:r>
    </w:p>
    <w:p>
      <w:pPr>
        <w:pStyle w:val="Heading2"/>
      </w:pPr>
      <w:r>
        <w:t>/policies/faq</w:t>
      </w:r>
    </w:p>
    <w:p>
      <w:r>
        <w:t>الملف: pages/policies/faq.tsx</w:t>
      </w:r>
    </w:p>
    <w:p>
      <w:r>
        <w:t>النوع: Next.js Page</w:t>
      </w:r>
    </w:p>
    <w:p>
      <w:r>
        <w:t>Hooks: useState</w:t>
      </w:r>
    </w:p>
    <w:p>
      <w:r>
        <w:t>حزم خارجية: next/head, react</w:t>
      </w:r>
    </w:p>
    <w:p>
      <w:r>
        <w:t>ارتباطات محلية: @/components/layout/Header, @/components/layout/Footer</w:t>
      </w:r>
    </w:p>
    <w:p>
      <w:pPr>
        <w:pStyle w:val="Heading2"/>
      </w:pPr>
      <w:r>
        <w:t>/policies/privacy</w:t>
      </w:r>
    </w:p>
    <w:p>
      <w:r>
        <w:t>الملف: pages/policies/privacy.tsx</w:t>
      </w:r>
    </w:p>
    <w:p>
      <w:r>
        <w:t>النوع: Next.js Page</w:t>
      </w:r>
    </w:p>
    <w:p>
      <w:r>
        <w:t>Hooks: —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/policies/terms</w:t>
      </w:r>
    </w:p>
    <w:p>
      <w:r>
        <w:t>الملف: pages/policies/terms.tsx</w:t>
      </w:r>
    </w:p>
    <w:p>
      <w:r>
        <w:t>النوع: Next.js Page</w:t>
      </w:r>
    </w:p>
    <w:p>
      <w:r>
        <w:t>Hooks: —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/pricing</w:t>
      </w:r>
    </w:p>
    <w:p>
      <w:r>
        <w:t>الملف: pages/pricing.tsx</w:t>
      </w:r>
    </w:p>
    <w:p>
      <w:r>
        <w:t>النوع: Next.js Page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/profile/bookings</w:t>
      </w:r>
    </w:p>
    <w:p>
      <w:r>
        <w:t>الملف: pages/profile/bookings.tsx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react, next/link, react-icons/fa</w:t>
      </w:r>
    </w:p>
    <w:p>
      <w:r>
        <w:t>ارتباطات محلية: @/components/layout/Layout</w:t>
      </w:r>
    </w:p>
    <w:p>
      <w:pPr>
        <w:pStyle w:val="Heading2"/>
      </w:pPr>
      <w:r>
        <w:t>/properties</w:t>
      </w:r>
    </w:p>
    <w:p>
      <w:r>
        <w:t>الملف: pages/properties/index.tsx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next/link, react, react-icons/fa</w:t>
      </w:r>
    </w:p>
    <w:p>
      <w:r>
        <w:t>ارتباطات محلية: ../../components/layout/Layout, ../../context/CurrencyContext, ../../lib/om-locations, ../../components/search/UnifiedSearchBar</w:t>
      </w:r>
    </w:p>
    <w:p>
      <w:pPr>
        <w:pStyle w:val="Heading2"/>
      </w:pPr>
      <w:r>
        <w:t>/properties/[id]</w:t>
      </w:r>
    </w:p>
    <w:p>
      <w:r>
        <w:t>الملف: pages/properties/[id].tsx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next/router, react, next/link</w:t>
      </w:r>
    </w:p>
    <w:p>
      <w:r>
        <w:t>ارتباطات محلية: @/components/layout/Layout, @/context/CurrencyContext</w:t>
      </w:r>
    </w:p>
    <w:p>
      <w:pPr>
        <w:pStyle w:val="Heading2"/>
      </w:pPr>
      <w:r>
        <w:t>/properties/[id]/appointments</w:t>
      </w:r>
    </w:p>
    <w:p>
      <w:r>
        <w:t>الملف: pages/properties/[id]/appointments.tsx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next/link, next/router,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/properties/[id]/bookings</w:t>
      </w:r>
    </w:p>
    <w:p>
      <w:r>
        <w:t>الملف: pages/properties/[id]/bookings.tsx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react, next/link, react-icons/fa</w:t>
      </w:r>
    </w:p>
    <w:p>
      <w:r>
        <w:t>ارتباطات محلية: @/components/layout/Layout</w:t>
      </w:r>
    </w:p>
    <w:p>
      <w:pPr>
        <w:pStyle w:val="Heading2"/>
      </w:pPr>
      <w:r>
        <w:t>/properties/[id]/complete</w:t>
      </w:r>
    </w:p>
    <w:p>
      <w:r>
        <w:t>الملف: pages/properties/[id]/complete.tsx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/properties/[id]/edit</w:t>
      </w:r>
    </w:p>
    <w:p>
      <w:r>
        <w:t>الملف: pages/properties/[id]/edit.tsx</w:t>
      </w:r>
    </w:p>
    <w:p>
      <w:r>
        <w:t>النوع: Next.js Page</w:t>
      </w:r>
    </w:p>
    <w:p>
      <w:r>
        <w:t>Hooks: useRouter</w:t>
      </w:r>
    </w:p>
    <w:p>
      <w:r>
        <w:t>حزم خارجية: next/head, next/link,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/properties/[id]/finance</w:t>
      </w:r>
    </w:p>
    <w:p>
      <w:r>
        <w:t>الملف: pages/properties/[id]/finance.tsx</w:t>
      </w:r>
    </w:p>
    <w:p>
      <w:r>
        <w:t>النوع: Next.js Page</w:t>
      </w:r>
    </w:p>
    <w:p>
      <w:r>
        <w:t>Hooks: useRouter</w:t>
      </w:r>
    </w:p>
    <w:p>
      <w:r>
        <w:t>حزم خارجية: next/head, next/link,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/properties/[id]/messages</w:t>
      </w:r>
    </w:p>
    <w:p>
      <w:r>
        <w:t>الملف: pages/properties/[id]/messages.tsx</w:t>
      </w:r>
    </w:p>
    <w:p>
      <w:r>
        <w:t>النوع: Next.js Page</w:t>
      </w:r>
    </w:p>
    <w:p>
      <w:r>
        <w:t>Hooks: useRouter</w:t>
      </w:r>
    </w:p>
    <w:p>
      <w:r>
        <w:t>حزم خارجية: next/head, next/link,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/properties/[id]/pay</w:t>
      </w:r>
    </w:p>
    <w:p>
      <w:r>
        <w:t>الملف: pages/properties/[id]/pay.tsx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/properties/[id]/payment</w:t>
      </w:r>
    </w:p>
    <w:p>
      <w:r>
        <w:t>الملف: pages/properties/[id]/payment.tsx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react, next/link, react-icons/fa</w:t>
      </w:r>
    </w:p>
    <w:p>
      <w:r>
        <w:t>ارتباطات محلية: @/components/layout/Layout</w:t>
      </w:r>
    </w:p>
    <w:p>
      <w:pPr>
        <w:pStyle w:val="Heading2"/>
      </w:pPr>
      <w:r>
        <w:t>/properties/[id]/payment/success</w:t>
      </w:r>
    </w:p>
    <w:p>
      <w:r>
        <w:t>الملف: pages/properties/[id]/payment/success.tsx</w:t>
      </w:r>
    </w:p>
    <w:p>
      <w:r>
        <w:t>النوع: Next.js Page</w:t>
      </w:r>
    </w:p>
    <w:p>
      <w:r>
        <w:t>Hooks: useEffect, useRouter, useState</w:t>
      </w:r>
    </w:p>
    <w:p>
      <w:r>
        <w:t>حزم خارجية: next/head, next/router, react, next/link, react-icons/fa</w:t>
      </w:r>
    </w:p>
    <w:p>
      <w:r>
        <w:t>ارتباطات محلية: @/components/layout/Layout</w:t>
      </w:r>
    </w:p>
    <w:p>
      <w:pPr>
        <w:pStyle w:val="Heading2"/>
      </w:pPr>
      <w:r>
        <w:t>/properties/[id]/requests</w:t>
      </w:r>
    </w:p>
    <w:p>
      <w:r>
        <w:t>الملف: pages/properties/[id]/requests.tsx</w:t>
      </w:r>
    </w:p>
    <w:p>
      <w:r>
        <w:t>النوع: Next.js Page</w:t>
      </w:r>
    </w:p>
    <w:p>
      <w:r>
        <w:t>Hooks: useRouter</w:t>
      </w:r>
    </w:p>
    <w:p>
      <w:r>
        <w:t>حزم خارجية: next/head, next/link, next/router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/properties/new</w:t>
      </w:r>
    </w:p>
    <w:p>
      <w:r>
        <w:t>الملف: pages/properties/new.tsx</w:t>
      </w:r>
    </w:p>
    <w:p>
      <w:r>
        <w:t>النوع: Next.js Page</w:t>
      </w:r>
    </w:p>
    <w:p>
      <w:r>
        <w:t>Hooks: useEffect, useMemo, useRef, useRouter, useState</w:t>
      </w:r>
    </w:p>
    <w:p>
      <w:r>
        <w:t>حزم خارجية: next/head, next/router, react, next/dynamic</w:t>
      </w:r>
    </w:p>
    <w:p>
      <w:r>
        <w:t>ارتباطات محلية: ../../components/layout/Layout, ../../components/forms/Toggle, ../../lib/om-locations</w:t>
      </w:r>
    </w:p>
    <w:p>
      <w:pPr>
        <w:pStyle w:val="Heading2"/>
      </w:pPr>
      <w:r>
        <w:t>/property/[id]</w:t>
      </w:r>
    </w:p>
    <w:p>
      <w:r>
        <w:t>الملف: pages/property/[id].tsx</w:t>
      </w:r>
    </w:p>
    <w:p>
      <w:r>
        <w:t>النوع: Next.js Page</w:t>
      </w:r>
    </w:p>
    <w:p>
      <w:r>
        <w:t>Hooks: useMemo</w:t>
      </w:r>
    </w:p>
    <w:p>
      <w:r>
        <w:t>حزم خارجية: next, next/head, next/link, react</w:t>
      </w:r>
    </w:p>
    <w:p>
      <w:r>
        <w:t>ارتباطات محلية: @/components/layout/Layout, @/lib/i18n</w:t>
      </w:r>
    </w:p>
    <w:p>
      <w:pPr>
        <w:pStyle w:val="Heading2"/>
      </w:pPr>
      <w:r>
        <w:t>/reservations</w:t>
      </w:r>
    </w:p>
    <w:p>
      <w:r>
        <w:t>الملف: pages/reservations/index.tsx</w:t>
      </w:r>
    </w:p>
    <w:p>
      <w:r>
        <w:t>النوع: Next.js Page</w:t>
      </w:r>
    </w:p>
    <w:p>
      <w:r>
        <w:t>Hooks: useEffect, useState</w:t>
      </w:r>
    </w:p>
    <w:p>
      <w:r>
        <w:t>حزم خارجية: next/head, next/link, react</w:t>
      </w:r>
    </w:p>
    <w:p>
      <w:r>
        <w:t>ارتباطات محلية: —</w:t>
      </w:r>
    </w:p>
    <w:p>
      <w:pPr>
        <w:pStyle w:val="Heading2"/>
      </w:pPr>
      <w:r>
        <w:t>/reviews</w:t>
      </w:r>
    </w:p>
    <w:p>
      <w:r>
        <w:t>الملف: pages/reviews/index.tsx</w:t>
      </w:r>
    </w:p>
    <w:p>
      <w:r>
        <w:t>النوع: Next.js Page</w:t>
      </w:r>
    </w:p>
    <w:p>
      <w:r>
        <w:t>Hooks: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/search</w:t>
      </w:r>
    </w:p>
    <w:p>
      <w:r>
        <w:t>الملف: pages/search.tsx</w:t>
      </w:r>
    </w:p>
    <w:p>
      <w:r>
        <w:t>النوع: Next.js Page</w:t>
      </w:r>
    </w:p>
    <w:p>
      <w:r>
        <w:t>Hooks: —</w:t>
      </w:r>
    </w:p>
    <w:p>
      <w:r>
        <w:t>حزم خارجية: —</w:t>
      </w:r>
    </w:p>
    <w:p>
      <w:r>
        <w:t>ارتباطات محلية: ../components/layout/Layout</w:t>
      </w:r>
    </w:p>
    <w:p>
      <w:pPr>
        <w:pStyle w:val="Heading2"/>
      </w:pPr>
      <w:r>
        <w:t>/subscriptions</w:t>
      </w:r>
    </w:p>
    <w:p>
      <w:r>
        <w:t>الملف: pages/subscriptions.tsx</w:t>
      </w:r>
    </w:p>
    <w:p>
      <w:r>
        <w:t>النوع: Next.js Page</w:t>
      </w:r>
    </w:p>
    <w:p>
      <w:r>
        <w:t>Hooks: useEffect, useMemo, useRouter, useState</w:t>
      </w:r>
    </w:p>
    <w:p>
      <w:r>
        <w:t>حزم خارجية: next/head, react, next/router</w:t>
      </w:r>
    </w:p>
    <w:p>
      <w:r>
        <w:t>ارتباطات محلية: @/components/layout/Header, @/components/layout/Footer, @/context/AuthContext, @/lib/i18n, @/hooks/useMounted</w:t>
      </w:r>
    </w:p>
    <w:p>
      <w:pPr>
        <w:pStyle w:val="Heading2"/>
      </w:pPr>
      <w:r>
        <w:t>/subscriptions</w:t>
      </w:r>
    </w:p>
    <w:p>
      <w:r>
        <w:t>الملف: pages/subscriptions/index.tsx</w:t>
      </w:r>
    </w:p>
    <w:p>
      <w:r>
        <w:t>النوع: Next.js Page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/tasks</w:t>
      </w:r>
    </w:p>
    <w:p>
      <w:r>
        <w:t>الملف: pages/tasks/index.tsx</w:t>
      </w:r>
    </w:p>
    <w:p>
      <w:r>
        <w:t>النوع: Next.js Page</w:t>
      </w:r>
    </w:p>
    <w:p>
      <w:r>
        <w:t>Hooks: useMemo, useState</w:t>
      </w:r>
    </w:p>
    <w:p>
      <w:r>
        <w:t>حزم خارجية: next/head,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ملاحظات حول مسارات مكررة</w:t>
      </w:r>
    </w:p>
    <w:p>
      <w:r>
        <w:t>/../pages__off_admin/ads ← pages__off_admin/ads.tsx, pages__off_admin/ads/index.tsx</w:t>
      </w:r>
    </w:p>
    <w:p>
      <w:r>
        <w:t>/../pages__off_admin/coupons ← pages__off_admin/coupons.tsx, pages__off_admin/coupons/index.tsx</w:t>
      </w:r>
    </w:p>
    <w:p>
      <w:r>
        <w:t>/../pages__off_admin/i18n ← pages__off_admin/i18n.tsx, pages__off_admin/i18n/index.tsx</w:t>
      </w:r>
    </w:p>
    <w:p>
      <w:r>
        <w:t>/../pages__off_admin/invoices ← pages__off_admin/invoices.tsx, pages__off_admin/invoices/index.tsx</w:t>
      </w:r>
    </w:p>
    <w:p>
      <w:r>
        <w:t>/../pages__off_admin/notifications ← pages__off_admin/notifications.tsx, pages__off_admin/notifications/index.tsx</w:t>
      </w:r>
    </w:p>
    <w:p>
      <w:r>
        <w:t>/../pages__off_admin/reservations ← pages__off_admin/reservations.tsx, pages__off_admin/reservations/index.tsx</w:t>
      </w:r>
    </w:p>
    <w:p>
      <w:r>
        <w:t>/../pages__off_admin/subscriptions ← pages__off_admin/subscriptions.tsx, pages__off_admin/subscriptions/index.tsx</w:t>
      </w:r>
    </w:p>
    <w:p>
      <w:r>
        <w:t>/../pages__off_admin/tasks ← pages__off_admin/tasks.tsx, pages__off_admin/tasks/index.tsx</w:t>
      </w:r>
    </w:p>
    <w:p>
      <w:r>
        <w:t>/../pages__off_admin/tasks/[id]/send ← pages__off_admin/tasks/[id]/send.ts, pages__off_admin/tasks/[id]/send.tsx</w:t>
      </w:r>
    </w:p>
    <w:p>
      <w:r>
        <w:t>/api/auth/login ← pages/api/auth/login.ts, pages/api/auth/login.tsx</w:t>
      </w:r>
    </w:p>
    <w:p>
      <w:r>
        <w:t>/dashboard ← pages/dashboard.tsx, pages/dashboard/index.tsx</w:t>
      </w:r>
    </w:p>
    <w:p>
      <w:r>
        <w:t>/subscriptions ← pages/subscriptions.tsx, pages/subscriptions/index.tsx</w:t>
      </w:r>
    </w:p>
    <w:p>
      <w:pPr>
        <w:pStyle w:val="Heading1"/>
      </w:pPr>
      <w:r>
        <w:t>٣) واجهات API (src/pages/api)</w:t>
      </w:r>
    </w:p>
    <w:p>
      <w:pPr>
        <w:pStyle w:val="Heading2"/>
      </w:pPr>
      <w:r>
        <w:t>/api/ad-orders/[id]</w:t>
      </w:r>
    </w:p>
    <w:p>
      <w:r>
        <w:t>الملف: pages/api/ad-orders/[id].ts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/api/ad-orders/index</w:t>
      </w:r>
    </w:p>
    <w:p>
      <w:r>
        <w:t>الملف: pages/api/ad-orders/index.ts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/api/ad-products/[id]</w:t>
      </w:r>
    </w:p>
    <w:p>
      <w:r>
        <w:t>الملف: pages/api/ad-products/[id].ts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/api/ad-products/index</w:t>
      </w:r>
    </w:p>
    <w:p>
      <w:r>
        <w:t>الملف: pages/api/ad-products/index.ts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/api/admin/dev/ads</w:t>
      </w:r>
    </w:p>
    <w:p>
      <w:r>
        <w:t>الملف: pages/api/admin/dev/ads.ts</w:t>
      </w:r>
    </w:p>
    <w:p>
      <w:r>
        <w:t>النوع: Next.js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/api/admin/dev/header-footer</w:t>
      </w:r>
    </w:p>
    <w:p>
      <w:r>
        <w:t>الملف: pages/api/admin/dev/header-footer.ts</w:t>
      </w:r>
    </w:p>
    <w:p>
      <w:r>
        <w:t>النوع: Next.js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/api/admin/dev/overrides</w:t>
      </w:r>
    </w:p>
    <w:p>
      <w:r>
        <w:t>الملف: pages/api/admin/dev/overrides.ts</w:t>
      </w:r>
    </w:p>
    <w:p>
      <w:r>
        <w:t>النوع: Next.js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/api/admin/dev/sections</w:t>
      </w:r>
    </w:p>
    <w:p>
      <w:r>
        <w:t>الملف: pages/api/admin/dev/sections.ts</w:t>
      </w:r>
    </w:p>
    <w:p>
      <w:r>
        <w:t>النوع: Next.js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@/lib/admin/registry</w:t>
      </w:r>
    </w:p>
    <w:p>
      <w:pPr>
        <w:pStyle w:val="Heading2"/>
      </w:pPr>
      <w:r>
        <w:t>/api/admin/features</w:t>
      </w:r>
    </w:p>
    <w:p>
      <w:r>
        <w:t>الملف: pages/api/admin/features.ts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/api/admin/kpis</w:t>
      </w:r>
    </w:p>
    <w:p>
      <w:r>
        <w:t>الملف: pages/api/admin/kpis.ts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/api/admin/links</w:t>
      </w:r>
    </w:p>
    <w:p>
      <w:r>
        <w:t>الملف: pages/api/admin/links.ts</w:t>
      </w:r>
    </w:p>
    <w:p>
      <w:r>
        <w:t>النوع: Next.js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—</w:t>
      </w:r>
    </w:p>
    <w:p>
      <w:pPr>
        <w:pStyle w:val="Heading2"/>
      </w:pPr>
      <w:r>
        <w:t>/api/admin/notifications</w:t>
      </w:r>
    </w:p>
    <w:p>
      <w:r>
        <w:t>الملف: pages/api/admin/notifications.ts</w:t>
      </w:r>
    </w:p>
    <w:p>
      <w:r>
        <w:t>النوع: Next.js API Route</w:t>
      </w:r>
    </w:p>
    <w:p>
      <w:r>
        <w:t>Hooks: —</w:t>
      </w:r>
    </w:p>
    <w:p>
      <w:r>
        <w:t>حزم خارجية: next, fs, path, crypto</w:t>
      </w:r>
    </w:p>
    <w:p>
      <w:r>
        <w:t>ارتباطات محلية: —</w:t>
      </w:r>
    </w:p>
    <w:p>
      <w:pPr>
        <w:pStyle w:val="Heading2"/>
      </w:pPr>
      <w:r>
        <w:t>/api/admin/notifications/index</w:t>
      </w:r>
    </w:p>
    <w:p>
      <w:r>
        <w:t>الملف: pages/api/admin/notifications/index.tsx</w:t>
      </w:r>
    </w:p>
    <w:p>
      <w:r>
        <w:t>النوع: Next.js API Route</w:t>
      </w:r>
    </w:p>
    <w:p>
      <w:r>
        <w:t>Hooks: useEffect, useMemo, useState</w:t>
      </w:r>
    </w:p>
    <w:p>
      <w:r>
        <w:t>حزم خارجية: react, next/head</w:t>
      </w:r>
    </w:p>
    <w:p>
      <w:r>
        <w:t>ارتباطات محلية: @/components/layout/Layout</w:t>
      </w:r>
    </w:p>
    <w:p>
      <w:pPr>
        <w:pStyle w:val="Heading2"/>
      </w:pPr>
      <w:r>
        <w:t>/api/admin/notifications/log</w:t>
      </w:r>
    </w:p>
    <w:p>
      <w:r>
        <w:t>الملف: pages/api/admin/notifications/log.ts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@/types/notifications</w:t>
      </w:r>
    </w:p>
    <w:p>
      <w:pPr>
        <w:pStyle w:val="Heading2"/>
      </w:pPr>
      <w:r>
        <w:t>/api/admin/notifications/seed-task-invite</w:t>
      </w:r>
    </w:p>
    <w:p>
      <w:r>
        <w:t>الملف: pages/api/admin/notifications/seed-task-invite.ts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/api/admin/notifications/send</w:t>
      </w:r>
    </w:p>
    <w:p>
      <w:r>
        <w:t>الملف: pages/api/admin/notifications/send.ts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/api/admin/notifications/templates</w:t>
      </w:r>
    </w:p>
    <w:p>
      <w:r>
        <w:t>الملف: pages/api/admin/notifications/templates.ts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@/types/notifications</w:t>
      </w:r>
    </w:p>
    <w:p>
      <w:pPr>
        <w:pStyle w:val="Heading2"/>
      </w:pPr>
      <w:r>
        <w:t>/api/admin/settings/actions</w:t>
      </w:r>
    </w:p>
    <w:p>
      <w:r>
        <w:t>الملف: pages/api/admin/settings/actions.ts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/api/ai/assist</w:t>
      </w:r>
    </w:p>
    <w:p>
      <w:r>
        <w:t>الملف: pages/api/ai/assist.ts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/api/ai/lang</w:t>
      </w:r>
    </w:p>
    <w:p>
      <w:r>
        <w:t>الملف: pages/api/ai/lang.ts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</w:t>
      </w:r>
    </w:p>
    <w:p>
      <w:pPr>
        <w:pStyle w:val="Heading2"/>
      </w:pPr>
      <w:r>
        <w:t>/api/ai/recommendations</w:t>
      </w:r>
    </w:p>
    <w:p>
      <w:r>
        <w:t>الملف: pages/api/ai/recommendations.ts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../../../lib/ai</w:t>
      </w:r>
    </w:p>
    <w:p>
      <w:pPr>
        <w:pStyle w:val="Heading2"/>
      </w:pPr>
      <w:r>
        <w:t>/api/ai/tasks/assist</w:t>
      </w:r>
    </w:p>
    <w:p>
      <w:r>
        <w:t>الملف: pages/api/ai/tasks/assist.ts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@/server/db</w:t>
      </w:r>
    </w:p>
    <w:p>
      <w:pPr>
        <w:pStyle w:val="Heading2"/>
      </w:pPr>
      <w:r>
        <w:t>/api/ai/valuation</w:t>
      </w:r>
    </w:p>
    <w:p>
      <w:r>
        <w:t>الملف: pages/api/ai/valuation.ts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../../../lib/ai</w:t>
      </w:r>
    </w:p>
    <w:p>
      <w:pPr>
        <w:pStyle w:val="Heading2"/>
      </w:pPr>
      <w:r>
        <w:t>/api/appointments/[appointmentId]</w:t>
      </w:r>
    </w:p>
    <w:p>
      <w:r>
        <w:t>الملف: pages/api/appointments/[appointmentId].ts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/api/auctions</w:t>
      </w:r>
    </w:p>
    <w:p>
      <w:r>
        <w:t>الملف: pages/api/auctions.ts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/api/auth/admin-login</w:t>
      </w:r>
    </w:p>
    <w:p>
      <w:r>
        <w:t>الملف: pages/api/auth/admin-login.ts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</w:t>
      </w:r>
    </w:p>
    <w:p>
      <w:pPr>
        <w:pStyle w:val="Heading2"/>
      </w:pPr>
      <w:r>
        <w:t>/api/auth/login</w:t>
      </w:r>
    </w:p>
    <w:p>
      <w:r>
        <w:t>الملف: pages/api/auth/login.ts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/api/auth/login</w:t>
      </w:r>
    </w:p>
    <w:p>
      <w:r>
        <w:t>الملف: pages/api/auth/login.tsx</w:t>
      </w:r>
    </w:p>
    <w:p>
      <w:r>
        <w:t>النوع: Next.js API Route</w:t>
      </w:r>
    </w:p>
    <w:p>
      <w:r>
        <w:t>Hooks: useRouter, useState</w:t>
      </w:r>
    </w:p>
    <w:p>
      <w:r>
        <w:t>حزم خارجية: next/head, next/router, react</w:t>
      </w:r>
    </w:p>
    <w:p>
      <w:r>
        <w:t>ارتباطات محلية: @/components/layout/Layout</w:t>
      </w:r>
    </w:p>
    <w:p>
      <w:pPr>
        <w:pStyle w:val="Heading2"/>
      </w:pPr>
      <w:r>
        <w:t>/api/auth/logout</w:t>
      </w:r>
    </w:p>
    <w:p>
      <w:r>
        <w:t>الملف: pages/api/auth/logout.ts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/api/auth/request-otp</w:t>
      </w:r>
    </w:p>
    <w:p>
      <w:r>
        <w:t>الملف: pages/api/auth/request-otp.ts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/api/auth/verify-otp</w:t>
      </w:r>
    </w:p>
    <w:p>
      <w:r>
        <w:t>الملف: pages/api/auth/verify-otp.ts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/api/bookings/[id]</w:t>
      </w:r>
    </w:p>
    <w:p>
      <w:r>
        <w:t>الملف: pages/api/bookings/[id].ts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/api/bookings/index</w:t>
      </w:r>
    </w:p>
    <w:p>
      <w:r>
        <w:t>الملف: pages/api/bookings/index.ts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/api/calendar/add</w:t>
      </w:r>
    </w:p>
    <w:p>
      <w:r>
        <w:t>الملف: pages/api/calendar/add.ts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/api/chat/[threadId]</w:t>
      </w:r>
    </w:p>
    <w:p>
      <w:r>
        <w:t>الملف: pages/api/chat/[threadId].ts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../../../server/fsdb</w:t>
      </w:r>
    </w:p>
    <w:p>
      <w:pPr>
        <w:pStyle w:val="Heading2"/>
      </w:pPr>
      <w:r>
        <w:t>/api/chat/index</w:t>
      </w:r>
    </w:p>
    <w:p>
      <w:r>
        <w:t>الملف: pages/api/chat/index.ts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../../../server/fsdb</w:t>
      </w:r>
    </w:p>
    <w:p>
      <w:pPr>
        <w:pStyle w:val="Heading2"/>
      </w:pPr>
      <w:r>
        <w:t>/api/config</w:t>
      </w:r>
    </w:p>
    <w:p>
      <w:r>
        <w:t>الملف: pages/api/config.ts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/api/config/index</w:t>
      </w:r>
    </w:p>
    <w:p>
      <w:r>
        <w:t>الملف: pages/api/config/index.ts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/api/contact</w:t>
      </w:r>
    </w:p>
    <w:p>
      <w:r>
        <w:t>الملف: pages/api/contact.ts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/api/conversations/index</w:t>
      </w:r>
    </w:p>
    <w:p>
      <w:r>
        <w:t>الملف: pages/api/conversations/index.ts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</w:t>
      </w:r>
    </w:p>
    <w:p>
      <w:pPr>
        <w:pStyle w:val="Heading2"/>
      </w:pPr>
      <w:r>
        <w:t>/api/coupons/[code]</w:t>
      </w:r>
    </w:p>
    <w:p>
      <w:r>
        <w:t>الملف: pages/api/coupons/[code].ts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/api/coupons/index</w:t>
      </w:r>
    </w:p>
    <w:p>
      <w:r>
        <w:t>الملف: pages/api/coupons/index.ts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/api/debug/login</w:t>
      </w:r>
    </w:p>
    <w:p>
      <w:r>
        <w:t>الملف: pages/api/debug/login.ts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/api/debug/logout</w:t>
      </w:r>
    </w:p>
    <w:p>
      <w:r>
        <w:t>الملف: pages/api/debug/logout.ts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/api/dev/impersonate</w:t>
      </w:r>
    </w:p>
    <w:p>
      <w:r>
        <w:t>الملف: pages/api/dev/impersonate.ts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/api/dev/roles</w:t>
      </w:r>
    </w:p>
    <w:p>
      <w:r>
        <w:t>الملف: pages/api/dev/roles.tsx</w:t>
      </w:r>
    </w:p>
    <w:p>
      <w:r>
        <w:t>النوع: Next.js API Route</w:t>
      </w:r>
    </w:p>
    <w:p>
      <w:r>
        <w:t>Hooks: useRouter, useState</w:t>
      </w:r>
    </w:p>
    <w:p>
      <w:r>
        <w:t>حزم خارجية: next/head, next/router, react</w:t>
      </w:r>
    </w:p>
    <w:p>
      <w:r>
        <w:t>ارتباطات محلية: @/components/layout/Header, @/components/layout/Footer, @/lib/i18n</w:t>
      </w:r>
    </w:p>
    <w:p>
      <w:pPr>
        <w:pStyle w:val="Heading2"/>
      </w:pPr>
      <w:r>
        <w:t>/api/dev/seed-properties</w:t>
      </w:r>
    </w:p>
    <w:p>
      <w:r>
        <w:t>الملف: pages/api/dev/seed-properties.ts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/api/development/analytics/estimate</w:t>
      </w:r>
    </w:p>
    <w:p>
      <w:r>
        <w:t>الملف: pages/api/development/analytics/estimate.ts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/api/development/projects/[id]</w:t>
      </w:r>
    </w:p>
    <w:p>
      <w:r>
        <w:t>الملف: pages/api/development/projects/[id].ts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/api/development/projects/[id]/units</w:t>
      </w:r>
    </w:p>
    <w:p>
      <w:r>
        <w:t>الملف: pages/api/development/projects/[id]/units.ts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/api/development/projects/index</w:t>
      </w:r>
    </w:p>
    <w:p>
      <w:r>
        <w:t>الملف: pages/api/development/projects/index.ts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/api/exchange</w:t>
      </w:r>
    </w:p>
    <w:p>
      <w:r>
        <w:t>الملف: pages/api/exchange.ts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/api/features/index</w:t>
      </w:r>
    </w:p>
    <w:p>
      <w:r>
        <w:t>الملف: pages/api/features/index.ts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/api/files/[...path]</w:t>
      </w:r>
    </w:p>
    <w:p>
      <w:r>
        <w:t>الملف: pages/api/files/[...path].ts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/api/generate-booking-number</w:t>
      </w:r>
    </w:p>
    <w:p>
      <w:r>
        <w:t>الملف: pages/api/generate-booking-number.ts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@/server/serialNumbers</w:t>
      </w:r>
    </w:p>
    <w:p>
      <w:pPr>
        <w:pStyle w:val="Heading2"/>
      </w:pPr>
      <w:r>
        <w:t>/api/header-footer/index</w:t>
      </w:r>
    </w:p>
    <w:p>
      <w:r>
        <w:t>الملف: pages/api/header-footer/index.ts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/api/hoa/[id]</w:t>
      </w:r>
    </w:p>
    <w:p>
      <w:r>
        <w:t>الملف: pages/api/hoa/[id].ts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/api/hoa/buildings</w:t>
      </w:r>
    </w:p>
    <w:p>
      <w:r>
        <w:t>الملف: pages/api/hoa/buildings.ts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/api/hoa/documents</w:t>
      </w:r>
    </w:p>
    <w:p>
      <w:r>
        <w:t>الملف: pages/api/hoa/documents.ts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/api/hoa/index</w:t>
      </w:r>
    </w:p>
    <w:p>
      <w:r>
        <w:t>الملف: pages/api/hoa/index.ts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/api/hoa/notifications</w:t>
      </w:r>
    </w:p>
    <w:p>
      <w:r>
        <w:t>الملف: pages/api/hoa/notifications.ts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/api/hoa/requests</w:t>
      </w:r>
    </w:p>
    <w:p>
      <w:r>
        <w:t>الملف: pages/api/hoa/requests.ts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/api/hoa/units</w:t>
      </w:r>
    </w:p>
    <w:p>
      <w:r>
        <w:t>الملف: pages/api/hoa/units.ts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/api/homepage-config</w:t>
      </w:r>
    </w:p>
    <w:p>
      <w:r>
        <w:t>الملف: pages/api/homepage-config.ts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/api/i18n/all</w:t>
      </w:r>
    </w:p>
    <w:p>
      <w:r>
        <w:t>الملف: pages/api/i18n/all.ts</w:t>
      </w:r>
    </w:p>
    <w:p>
      <w:r>
        <w:t>النوع: Next.js API Route</w:t>
      </w:r>
    </w:p>
    <w:p>
      <w:r>
        <w:t>Hooks: —</w:t>
      </w:r>
    </w:p>
    <w:p>
      <w:r>
        <w:t>حزم خارجية: next, fs/promises, path</w:t>
      </w:r>
    </w:p>
    <w:p>
      <w:r>
        <w:t>ارتباطات محلية: —</w:t>
      </w:r>
    </w:p>
    <w:p>
      <w:pPr>
        <w:pStyle w:val="Heading2"/>
      </w:pPr>
      <w:r>
        <w:t>/api/i18n/export</w:t>
      </w:r>
    </w:p>
    <w:p>
      <w:r>
        <w:t>الملف: pages/api/i18n/export.ts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@/server/i18n-admin</w:t>
      </w:r>
    </w:p>
    <w:p>
      <w:pPr>
        <w:pStyle w:val="Heading2"/>
      </w:pPr>
      <w:r>
        <w:t>/api/i18n/index</w:t>
      </w:r>
    </w:p>
    <w:p>
      <w:r>
        <w:t>الملف: pages/api/i18n/index.ts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@/server/i18n-admin</w:t>
      </w:r>
    </w:p>
    <w:p>
      <w:pPr>
        <w:pStyle w:val="Heading2"/>
      </w:pPr>
      <w:r>
        <w:t>/api/i18n/missing</w:t>
      </w:r>
    </w:p>
    <w:p>
      <w:r>
        <w:t>الملف: pages/api/i18n/missing.ts</w:t>
      </w:r>
    </w:p>
    <w:p>
      <w:r>
        <w:t>النوع: Next.js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/api/i18n/mt</w:t>
      </w:r>
    </w:p>
    <w:p>
      <w:r>
        <w:t>الملف: pages/api/i18n/mt.ts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/api/i18n/overrides</w:t>
      </w:r>
    </w:p>
    <w:p>
      <w:r>
        <w:t>الملف: pages/api/i18n/overrides.ts</w:t>
      </w:r>
    </w:p>
    <w:p>
      <w:r>
        <w:t>النوع: Next.js API Route</w:t>
      </w:r>
    </w:p>
    <w:p>
      <w:r>
        <w:t>Hooks: —</w:t>
      </w:r>
    </w:p>
    <w:p>
      <w:r>
        <w:t>حزم خارجية: next, fs"; import path from "path</w:t>
      </w:r>
    </w:p>
    <w:p>
      <w:r>
        <w:t>ارتباطات محلية: —</w:t>
      </w:r>
    </w:p>
    <w:p>
      <w:pPr>
        <w:pStyle w:val="Heading2"/>
      </w:pPr>
      <w:r>
        <w:t>/api/i18n/save</w:t>
      </w:r>
    </w:p>
    <w:p>
      <w:r>
        <w:t>الملف: pages/api/i18n/save.ts</w:t>
      </w:r>
    </w:p>
    <w:p>
      <w:r>
        <w:t>النوع: Next.js API Route</w:t>
      </w:r>
    </w:p>
    <w:p>
      <w:r>
        <w:t>Hooks: —</w:t>
      </w:r>
    </w:p>
    <w:p>
      <w:r>
        <w:t>حزم خارجية: next, fs/promises, path</w:t>
      </w:r>
    </w:p>
    <w:p>
      <w:r>
        <w:t>ارتباطات محلية: —</w:t>
      </w:r>
    </w:p>
    <w:p>
      <w:pPr>
        <w:pStyle w:val="Heading2"/>
      </w:pPr>
      <w:r>
        <w:t>/api/invest/[id]</w:t>
      </w:r>
    </w:p>
    <w:p>
      <w:r>
        <w:t>الملف: pages/api/invest/[id].ts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/api/invest/opportunities</w:t>
      </w:r>
    </w:p>
    <w:p>
      <w:r>
        <w:t>الملف: pages/api/invest/opportunities.ts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@/types/invest</w:t>
      </w:r>
    </w:p>
    <w:p>
      <w:pPr>
        <w:pStyle w:val="Heading2"/>
      </w:pPr>
      <w:r>
        <w:t>/api/invoices/[id]</w:t>
      </w:r>
    </w:p>
    <w:p>
      <w:r>
        <w:t>الملف: pages/api/invoices/[id].ts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/api/invoices/[id]/pay</w:t>
      </w:r>
    </w:p>
    <w:p>
      <w:r>
        <w:t>الملف: pages/api/invoices/[id]/pay.ts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@/server/jsonStore, @/types/billing, @/lib/seq</w:t>
      </w:r>
    </w:p>
    <w:p>
      <w:pPr>
        <w:pStyle w:val="Heading2"/>
      </w:pPr>
      <w:r>
        <w:t>/api/invoices/[id]/receipt</w:t>
      </w:r>
    </w:p>
    <w:p>
      <w:r>
        <w:t>الملف: pages/api/invoices/[id]/receipt.ts</w:t>
      </w:r>
    </w:p>
    <w:p>
      <w:r>
        <w:t>النوع: Next.js API Route</w:t>
      </w:r>
    </w:p>
    <w:p>
      <w:r>
        <w:t>Hooks: —</w:t>
      </w:r>
    </w:p>
    <w:p>
      <w:r>
        <w:t>حزم خارجية: next, path, fs</w:t>
      </w:r>
    </w:p>
    <w:p>
      <w:r>
        <w:t>ارتباطات محلية: @/server/fsdb, @/server/workflow, @/server/pdf</w:t>
      </w:r>
    </w:p>
    <w:p>
      <w:pPr>
        <w:pStyle w:val="Heading2"/>
      </w:pPr>
      <w:r>
        <w:t>/api/invoices/[id]/status</w:t>
      </w:r>
    </w:p>
    <w:p>
      <w:r>
        <w:t>الملف: pages/api/invoices/[id]/status.ts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/api/invoices/index</w:t>
      </w:r>
    </w:p>
    <w:p>
      <w:r>
        <w:t>الملف: pages/api/invoices/index.ts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@/types/billing, @/lib/seq</w:t>
      </w:r>
    </w:p>
    <w:p>
      <w:pPr>
        <w:pStyle w:val="Heading2"/>
      </w:pPr>
      <w:r>
        <w:t>/api/legal/audit</w:t>
      </w:r>
    </w:p>
    <w:p>
      <w:r>
        <w:t>الملف: pages/api/legal/audit.ts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@/server/legal/store, @/lib/user-context</w:t>
      </w:r>
    </w:p>
    <w:p>
      <w:pPr>
        <w:pStyle w:val="Heading2"/>
      </w:pPr>
      <w:r>
        <w:t>/api/legal/cases</w:t>
      </w:r>
    </w:p>
    <w:p>
      <w:r>
        <w:t>الملف: pages/api/legal/cases.ts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/api/legal/directory</w:t>
      </w:r>
    </w:p>
    <w:p>
      <w:r>
        <w:t>الملف: pages/api/legal/directory.ts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../../../lib/user-context, ../../../server/legal/types</w:t>
      </w:r>
    </w:p>
    <w:p>
      <w:pPr>
        <w:pStyle w:val="Heading2"/>
      </w:pPr>
      <w:r>
        <w:t>/api/legal/documents</w:t>
      </w:r>
    </w:p>
    <w:p>
      <w:r>
        <w:t>الملف: pages/api/legal/documents.ts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../../../lib/user-context, ../../../server/legal/types</w:t>
      </w:r>
    </w:p>
    <w:p>
      <w:pPr>
        <w:pStyle w:val="Heading2"/>
      </w:pPr>
      <w:r>
        <w:t>/api/legal/documents/upload</w:t>
      </w:r>
    </w:p>
    <w:p>
      <w:r>
        <w:t>الملف: pages/api/legal/documents/upload.ts</w:t>
      </w:r>
    </w:p>
    <w:p>
      <w:r>
        <w:t>النوع: Next.js API Route</w:t>
      </w:r>
    </w:p>
    <w:p>
      <w:r>
        <w:t>Hooks: —</w:t>
      </w:r>
    </w:p>
    <w:p>
      <w:r>
        <w:t>حزم خارجية: next, formidable, fs, path</w:t>
      </w:r>
    </w:p>
    <w:p>
      <w:r>
        <w:t>ارتباطات محلية: —</w:t>
      </w:r>
    </w:p>
    <w:p>
      <w:pPr>
        <w:pStyle w:val="Heading2"/>
      </w:pPr>
      <w:r>
        <w:t>/api/legal/expenses</w:t>
      </w:r>
    </w:p>
    <w:p>
      <w:r>
        <w:t>الملف: pages/api/legal/expenses.ts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/api/legal/files</w:t>
      </w:r>
    </w:p>
    <w:p>
      <w:r>
        <w:t>الملف: pages/api/legal/files.ts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@/server/legal/store</w:t>
      </w:r>
    </w:p>
    <w:p>
      <w:pPr>
        <w:pStyle w:val="Heading2"/>
      </w:pPr>
      <w:r>
        <w:t>/api/legal/messages</w:t>
      </w:r>
    </w:p>
    <w:p>
      <w:r>
        <w:t>الملف: pages/api/legal/messages.ts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../../../lib/user-context</w:t>
      </w:r>
    </w:p>
    <w:p>
      <w:pPr>
        <w:pStyle w:val="Heading2"/>
      </w:pPr>
      <w:r>
        <w:t>/api/legal/predictions</w:t>
      </w:r>
    </w:p>
    <w:p>
      <w:r>
        <w:t>الملف: pages/api/legal/predictions.ts</w:t>
      </w:r>
    </w:p>
    <w:p>
      <w:r>
        <w:t>النوع: Next.js API Route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/api/legal/proceedings</w:t>
      </w:r>
    </w:p>
    <w:p>
      <w:r>
        <w:t>الملف: pages/api/legal/proceedings.ts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../../../server/legal/store, ../../../lib/rbac, ../../../lib/user-context, ../../../server/legal/types</w:t>
      </w:r>
    </w:p>
    <w:p>
      <w:pPr>
        <w:pStyle w:val="Heading2"/>
      </w:pPr>
      <w:r>
        <w:t>/api/messages/[threadId]</w:t>
      </w:r>
    </w:p>
    <w:p>
      <w:r>
        <w:t>الملف: pages/api/messages/[threadId].ts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</w:t>
      </w:r>
    </w:p>
    <w:p>
      <w:pPr>
        <w:pStyle w:val="Heading2"/>
      </w:pPr>
      <w:r>
        <w:t>/api/messages/index</w:t>
      </w:r>
    </w:p>
    <w:p>
      <w:r>
        <w:t>الملف: pages/api/messages/index.ts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@/server/messages/store, @/server/properties/store</w:t>
      </w:r>
    </w:p>
    <w:p>
      <w:pPr>
        <w:pStyle w:val="Heading2"/>
      </w:pPr>
      <w:r>
        <w:t>/api/notifications/[id]</w:t>
      </w:r>
    </w:p>
    <w:p>
      <w:r>
        <w:t>الملف: pages/api/notifications/[id].ts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/api/notifications/index</w:t>
      </w:r>
    </w:p>
    <w:p>
      <w:r>
        <w:t>الملف: pages/api/notifications/index.ts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/api/notify/outbox</w:t>
      </w:r>
    </w:p>
    <w:p>
      <w:r>
        <w:t>الملف: pages/api/notify/outbox.ts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@/server/notify/store</w:t>
      </w:r>
    </w:p>
    <w:p>
      <w:pPr>
        <w:pStyle w:val="Heading2"/>
      </w:pPr>
      <w:r>
        <w:t>/api/notify/send</w:t>
      </w:r>
    </w:p>
    <w:p>
      <w:r>
        <w:t>الملف: pages/api/notify/send.ts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@/server/notify/store</w:t>
      </w:r>
    </w:p>
    <w:p>
      <w:pPr>
        <w:pStyle w:val="Heading2"/>
      </w:pPr>
      <w:r>
        <w:t>/api/payments/index</w:t>
      </w:r>
    </w:p>
    <w:p>
      <w:r>
        <w:t>الملف: pages/api/payments/index.ts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</w:t>
      </w:r>
    </w:p>
    <w:p>
      <w:pPr>
        <w:pStyle w:val="Heading2"/>
      </w:pPr>
      <w:r>
        <w:t>/api/ping</w:t>
      </w:r>
    </w:p>
    <w:p>
      <w:r>
        <w:t>الملف: pages/api/ping.ts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/api/ping/route</w:t>
      </w:r>
    </w:p>
    <w:p>
      <w:r>
        <w:t>الملف: pages/api/ping/route.ts</w:t>
      </w:r>
    </w:p>
    <w:p>
      <w:r>
        <w:t>النوع: Next.js API Route</w:t>
      </w:r>
    </w:p>
    <w:p>
      <w:r>
        <w:t>Hooks: —</w:t>
      </w:r>
    </w:p>
    <w:p>
      <w:r>
        <w:t>حزم خارجية: next/server</w:t>
      </w:r>
    </w:p>
    <w:p>
      <w:r>
        <w:t>ارتباطات محلية: —</w:t>
      </w:r>
    </w:p>
    <w:p>
      <w:pPr>
        <w:pStyle w:val="Heading2"/>
      </w:pPr>
      <w:r>
        <w:t>/api/plans/[id]</w:t>
      </w:r>
    </w:p>
    <w:p>
      <w:r>
        <w:t>الملف: pages/api/plans/[id].ts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/api/plans/index</w:t>
      </w:r>
    </w:p>
    <w:p>
      <w:r>
        <w:t>الملف: pages/api/plans/index.ts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/api/properties/[id]</w:t>
      </w:r>
    </w:p>
    <w:p>
      <w:r>
        <w:t>الملف: pages/api/properties/[id].tsx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/api/properties/[id]/appointments</w:t>
      </w:r>
    </w:p>
    <w:p>
      <w:r>
        <w:t>الملف: pages/api/properties/[id]/appointments.ts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../../../../server/appointments/store, ../../../../server/auth/session</w:t>
      </w:r>
    </w:p>
    <w:p>
      <w:pPr>
        <w:pStyle w:val="Heading2"/>
      </w:pPr>
      <w:r>
        <w:t>/api/properties/[id]/bookings</w:t>
      </w:r>
    </w:p>
    <w:p>
      <w:r>
        <w:t>الملف: pages/api/properties/[id]/bookings.ts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/api/properties/featured</w:t>
      </w:r>
    </w:p>
    <w:p>
      <w:r>
        <w:t>الملف: pages/api/properties/featured.ts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@/lib/api/propertiesCrud</w:t>
      </w:r>
    </w:p>
    <w:p>
      <w:pPr>
        <w:pStyle w:val="Heading2"/>
      </w:pPr>
      <w:r>
        <w:t>/api/properties/index</w:t>
      </w:r>
    </w:p>
    <w:p>
      <w:r>
        <w:t>الملف: pages/api/properties/index.ts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@/server/properties/store</w:t>
      </w:r>
    </w:p>
    <w:p>
      <w:pPr>
        <w:pStyle w:val="Heading2"/>
      </w:pPr>
      <w:r>
        <w:t>/api/property/[id]</w:t>
      </w:r>
    </w:p>
    <w:p>
      <w:r>
        <w:t>الملف: pages/api/property/[id].tsx</w:t>
      </w:r>
    </w:p>
    <w:p>
      <w:r>
        <w:t>النوع: Next.js API Route</w:t>
      </w:r>
    </w:p>
    <w:p>
      <w:r>
        <w:t>Hooks: useEffect, useMemo, useRouter, useState</w:t>
      </w:r>
    </w:p>
    <w:p>
      <w:r>
        <w:t>حزم خارجية: next/router, next/head, next/link, react, react-icons/fa</w:t>
      </w:r>
    </w:p>
    <w:p>
      <w:r>
        <w:t>ارتباطات محلية: ../../components/layout/Layout, ../../components/maps/PropertyMap, ../../context/CurrencyContext, ../../lib/demoData, ../../context/ChatContext</w:t>
      </w:r>
    </w:p>
    <w:p>
      <w:pPr>
        <w:pStyle w:val="Heading2"/>
      </w:pPr>
      <w:r>
        <w:t>/api/property/[id]/availability</w:t>
      </w:r>
    </w:p>
    <w:p>
      <w:r>
        <w:t>الملف: pages/api/property/[id]/availability.ts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/api/property/[id]/negotiate</w:t>
      </w:r>
    </w:p>
    <w:p>
      <w:r>
        <w:t>الملف: pages/api/property/[id]/negotiate.ts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/api/property/[id]/reserve</w:t>
      </w:r>
    </w:p>
    <w:p>
      <w:r>
        <w:t>الملف: pages/api/property/[id]/reserve.ts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@/server/workflow, @/server/tasks</w:t>
      </w:r>
    </w:p>
    <w:p>
      <w:pPr>
        <w:pStyle w:val="Heading2"/>
      </w:pPr>
      <w:r>
        <w:t>/api/property/[id]/units</w:t>
      </w:r>
    </w:p>
    <w:p>
      <w:r>
        <w:t>الملف: pages/api/property/[id]/units.ts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/api/property/[id]/visit</w:t>
      </w:r>
    </w:p>
    <w:p>
      <w:r>
        <w:t>الملف: pages/api/property/[id]/visit.ts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</w:t>
      </w:r>
    </w:p>
    <w:p>
      <w:pPr>
        <w:pStyle w:val="Heading2"/>
      </w:pPr>
      <w:r>
        <w:t>/api/requests/[id]</w:t>
      </w:r>
    </w:p>
    <w:p>
      <w:r>
        <w:t>الملف: pages/api/requests/[id].ts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/api/requests/bookings/[id]</w:t>
      </w:r>
    </w:p>
    <w:p>
      <w:r>
        <w:t>الملف: pages/api/requests/bookings/[id].ts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/api/requests/bookings/index</w:t>
      </w:r>
    </w:p>
    <w:p>
      <w:r>
        <w:t>الملف: pages/api/requests/bookings/index.ts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/api/requests/index</w:t>
      </w:r>
    </w:p>
    <w:p>
      <w:r>
        <w:t>الملف: pages/api/requests/index.ts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@/server/requests/store, @/server/properties/store</w:t>
      </w:r>
    </w:p>
    <w:p>
      <w:pPr>
        <w:pStyle w:val="Heading2"/>
      </w:pPr>
      <w:r>
        <w:t>/api/requests/viewings/[id]</w:t>
      </w:r>
    </w:p>
    <w:p>
      <w:r>
        <w:t>الملف: pages/api/requests/viewings/[id].ts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/api/requests/viewings/index</w:t>
      </w:r>
    </w:p>
    <w:p>
      <w:r>
        <w:t>الملف: pages/api/requests/viewings/index.ts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@/server/requests/store</w:t>
      </w:r>
    </w:p>
    <w:p>
      <w:pPr>
        <w:pStyle w:val="Heading2"/>
      </w:pPr>
      <w:r>
        <w:t>/api/reservations/[id]/approve</w:t>
      </w:r>
    </w:p>
    <w:p>
      <w:r>
        <w:t>الملف: pages/api/reservations/[id]/approve.ts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@/server/jsonStore, @/types/billing, @/lib/seq</w:t>
      </w:r>
    </w:p>
    <w:p>
      <w:pPr>
        <w:pStyle w:val="Heading2"/>
      </w:pPr>
      <w:r>
        <w:t>/api/reservations/[id]/reject</w:t>
      </w:r>
    </w:p>
    <w:p>
      <w:r>
        <w:t>الملف: pages/api/reservations/[id]/reject.ts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</w:t>
      </w:r>
    </w:p>
    <w:p>
      <w:pPr>
        <w:pStyle w:val="Heading2"/>
      </w:pPr>
      <w:r>
        <w:t>/api/reservations/[id]/status</w:t>
      </w:r>
    </w:p>
    <w:p>
      <w:r>
        <w:t>الملف: pages/api/reservations/[id]/status.ts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@/server/auth, @/server/workflow</w:t>
      </w:r>
    </w:p>
    <w:p>
      <w:pPr>
        <w:pStyle w:val="Heading2"/>
      </w:pPr>
      <w:r>
        <w:t>/api/reservations/index</w:t>
      </w:r>
    </w:p>
    <w:p>
      <w:r>
        <w:t>الملف: pages/api/reservations/index.ts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/api/reviews</w:t>
      </w:r>
    </w:p>
    <w:p>
      <w:r>
        <w:t>الملف: pages/api/reviews.ts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/api/seq/next</w:t>
      </w:r>
    </w:p>
    <w:p>
      <w:r>
        <w:t>الملف: pages/api/seq/next.ts</w:t>
      </w:r>
    </w:p>
    <w:p>
      <w:r>
        <w:t>النوع: Next.js API Route</w:t>
      </w:r>
    </w:p>
    <w:p>
      <w:r>
        <w:t>Hooks: —</w:t>
      </w:r>
    </w:p>
    <w:p>
      <w:r>
        <w:t>حزم خارجية: next, fs, fs/promises, path</w:t>
      </w:r>
    </w:p>
    <w:p>
      <w:r>
        <w:t>ارتباطات محلية: —</w:t>
      </w:r>
    </w:p>
    <w:p>
      <w:pPr>
        <w:pStyle w:val="Heading2"/>
      </w:pPr>
      <w:r>
        <w:t>/api/serial/current</w:t>
      </w:r>
    </w:p>
    <w:p>
      <w:r>
        <w:t>الملف: pages/api/serial/current.ts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/api/serial/next</w:t>
      </w:r>
    </w:p>
    <w:p>
      <w:r>
        <w:t>الملف: pages/api/serial/next.ts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/api/serial/peek</w:t>
      </w:r>
    </w:p>
    <w:p>
      <w:r>
        <w:t>الملف: pages/api/serial/peek.ts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/api/serial/reset</w:t>
      </w:r>
    </w:p>
    <w:p>
      <w:r>
        <w:t>الملف: pages/api/serial/reset.ts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/api/session</w:t>
      </w:r>
    </w:p>
    <w:p>
      <w:r>
        <w:t>الملف: pages/api/session.ts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@/lib/rbac</w:t>
      </w:r>
    </w:p>
    <w:p>
      <w:pPr>
        <w:pStyle w:val="Heading2"/>
      </w:pPr>
      <w:r>
        <w:t>/api/subscriptions/[id]</w:t>
      </w:r>
    </w:p>
    <w:p>
      <w:r>
        <w:t>الملف: pages/api/subscriptions/[id].ts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/api/subscriptions/index</w:t>
      </w:r>
    </w:p>
    <w:p>
      <w:r>
        <w:t>الملف: pages/api/subscriptions/index.ts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/api/task-categories/index</w:t>
      </w:r>
    </w:p>
    <w:p>
      <w:r>
        <w:t>الملف: pages/api/task-categories/index.ts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@/server/taskCategories</w:t>
      </w:r>
    </w:p>
    <w:p>
      <w:pPr>
        <w:pStyle w:val="Heading2"/>
      </w:pPr>
      <w:r>
        <w:t>/api/tasks/[...all]</w:t>
      </w:r>
    </w:p>
    <w:p>
      <w:r>
        <w:t>الملف: pages/api/tasks/[...all].ts</w:t>
      </w:r>
    </w:p>
    <w:p>
      <w:r>
        <w:t>النوع: Next.js API Route</w:t>
      </w:r>
    </w:p>
    <w:p>
      <w:r>
        <w:t>Hooks: —</w:t>
      </w:r>
    </w:p>
    <w:p>
      <w:r>
        <w:t>حزم خارجية: next, fs</w:t>
      </w:r>
    </w:p>
    <w:p>
      <w:r>
        <w:t>ارتباطات محلية: —</w:t>
      </w:r>
    </w:p>
    <w:p>
      <w:pPr>
        <w:pStyle w:val="Heading2"/>
      </w:pPr>
      <w:r>
        <w:t>/api/tasks/[id]/send</w:t>
      </w:r>
    </w:p>
    <w:p>
      <w:r>
        <w:t>الملف: pages/api/tasks/[id]/send.ts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/api/tasks/index</w:t>
      </w:r>
    </w:p>
    <w:p>
      <w:r>
        <w:t>الملف: pages/api/tasks/index.ts</w:t>
      </w:r>
    </w:p>
    <w:p>
      <w:r>
        <w:t>النوع: Next.js API Route</w:t>
      </w:r>
    </w:p>
    <w:p>
      <w:r>
        <w:t>Hooks: —</w:t>
      </w:r>
    </w:p>
    <w:p>
      <w:r>
        <w:t>حزم خارجية: —</w:t>
      </w:r>
    </w:p>
    <w:p>
      <w:r>
        <w:t>ارتباطات محلية: @/server/serialNumbers</w:t>
      </w:r>
    </w:p>
    <w:p>
      <w:pPr>
        <w:pStyle w:val="Heading2"/>
      </w:pPr>
      <w:r>
        <w:t>/api/tasks/invite</w:t>
      </w:r>
    </w:p>
    <w:p>
      <w:r>
        <w:t>الملف: pages/api/tasks/invite.ts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@/server/auth, @/server/tasks, @/server/notify</w:t>
      </w:r>
    </w:p>
    <w:p>
      <w:pPr>
        <w:pStyle w:val="Heading2"/>
      </w:pPr>
      <w:r>
        <w:t>/api/tasks/upload</w:t>
      </w:r>
    </w:p>
    <w:p>
      <w:r>
        <w:t>الملف: pages/api/tasks/upload.ts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/api/translate</w:t>
      </w:r>
    </w:p>
    <w:p>
      <w:r>
        <w:t>الملف: pages/api/translate.ts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/api/ui/actions</w:t>
      </w:r>
    </w:p>
    <w:p>
      <w:r>
        <w:t>الملف: pages/api/ui/actions.ts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@/server/fsdb, @/server/auth</w:t>
      </w:r>
    </w:p>
    <w:p>
      <w:pPr>
        <w:pStyle w:val="Heading2"/>
      </w:pPr>
      <w:r>
        <w:t>/api/upload</w:t>
      </w:r>
    </w:p>
    <w:p>
      <w:r>
        <w:t>الملف: pages/api/upload.ts</w:t>
      </w:r>
    </w:p>
    <w:p>
      <w:r>
        <w:t>النوع: Next.js API Route</w:t>
      </w:r>
    </w:p>
    <w:p>
      <w:r>
        <w:t>Hooks: —</w:t>
      </w:r>
    </w:p>
    <w:p>
      <w:r>
        <w:t>حزم خارجية: next, fs, path</w:t>
      </w:r>
    </w:p>
    <w:p>
      <w:r>
        <w:t>ارتباطات محلية: —</w:t>
      </w:r>
    </w:p>
    <w:p>
      <w:pPr>
        <w:pStyle w:val="Heading2"/>
      </w:pPr>
      <w:r>
        <w:t>/api/uploads</w:t>
      </w:r>
    </w:p>
    <w:p>
      <w:r>
        <w:t>الملف: pages/api/uploads.ts</w:t>
      </w:r>
    </w:p>
    <w:p>
      <w:r>
        <w:t>النوع: Next.js API Route</w:t>
      </w:r>
    </w:p>
    <w:p>
      <w:r>
        <w:t>Hooks: —</w:t>
      </w:r>
    </w:p>
    <w:p>
      <w:r>
        <w:t>حزم خارجية: next, fs, fs/promises, path, crypto</w:t>
      </w:r>
    </w:p>
    <w:p>
      <w:r>
        <w:t>ارتباطات محلية: —</w:t>
      </w:r>
    </w:p>
    <w:p>
      <w:pPr>
        <w:pStyle w:val="Heading2"/>
      </w:pPr>
      <w:r>
        <w:t>/api/users/[id]</w:t>
      </w:r>
    </w:p>
    <w:p>
      <w:r>
        <w:t>الملف: pages/api/users/[id].ts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/api/users/index</w:t>
      </w:r>
    </w:p>
    <w:p>
      <w:r>
        <w:t>الملف: pages/api/users/index.ts</w:t>
      </w:r>
    </w:p>
    <w:p>
      <w:r>
        <w:t>النوع: Next.js API Route</w:t>
      </w:r>
    </w:p>
    <w:p>
      <w:r>
        <w:t>Hooks: —</w:t>
      </w:r>
    </w:p>
    <w:p>
      <w:r>
        <w:t>حزم خارجية: next, node:fs/promises, node:path</w:t>
      </w:r>
    </w:p>
    <w:p>
      <w:r>
        <w:t>ارتباطات محلية: —</w:t>
      </w:r>
    </w:p>
    <w:p>
      <w:pPr>
        <w:pStyle w:val="Heading2"/>
      </w:pPr>
      <w:r>
        <w:t>/api/watermark</w:t>
      </w:r>
    </w:p>
    <w:p>
      <w:r>
        <w:t>الملف: pages/api/watermark.ts</w:t>
      </w:r>
    </w:p>
    <w:p>
      <w:r>
        <w:t>النوع: Next.js API Route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1"/>
      </w:pPr>
      <w:r>
        <w:t>٤) المكوّنات (src/components)</w:t>
      </w:r>
    </w:p>
    <w:p>
      <w:pPr>
        <w:pStyle w:val="Heading2"/>
      </w:pPr>
      <w:r>
        <w:t>components/BadgePill.tsx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components/DataTable.tsx</w:t>
      </w:r>
    </w:p>
    <w:p>
      <w:r>
        <w:t>النوع: React Component/Utility</w:t>
      </w:r>
    </w:p>
    <w:p>
      <w:r>
        <w:t>Hooks: useMemo,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components/LanguageSwitcher.tsx</w:t>
      </w:r>
    </w:p>
    <w:p>
      <w:r>
        <w:t>النوع: React Component/Utility</w:t>
      </w:r>
    </w:p>
    <w:p>
      <w:r>
        <w:t>Hooks: useRouter</w:t>
      </w:r>
    </w:p>
    <w:p>
      <w:r>
        <w:t>حزم خارجية: next/router</w:t>
      </w:r>
    </w:p>
    <w:p>
      <w:r>
        <w:t>ارتباطات محلية: —</w:t>
      </w:r>
    </w:p>
    <w:p>
      <w:pPr>
        <w:pStyle w:val="Heading2"/>
      </w:pPr>
      <w:r>
        <w:t>components/Layout.tsx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./Header, ./Footer</w:t>
      </w:r>
    </w:p>
    <w:p>
      <w:pPr>
        <w:pStyle w:val="Heading2"/>
      </w:pPr>
      <w:r>
        <w:t>components/PageHeader.tsx</w:t>
      </w:r>
    </w:p>
    <w:p>
      <w:r>
        <w:t>النوع: React Component/Utility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components/PreviewModal.tsx</w:t>
      </w:r>
    </w:p>
    <w:p>
      <w:r>
        <w:t>النوع: React Component/Utility</w:t>
      </w:r>
    </w:p>
    <w:p>
      <w:r>
        <w:t>Hooks: useEffect, useRef, useState</w:t>
      </w:r>
    </w:p>
    <w:p>
      <w:r>
        <w:t>حزم خارجية: react, react-dom</w:t>
      </w:r>
    </w:p>
    <w:p>
      <w:r>
        <w:t>ارتباطات محلية: —</w:t>
      </w:r>
    </w:p>
    <w:p>
      <w:pPr>
        <w:pStyle w:val="Heading2"/>
      </w:pPr>
      <w:r>
        <w:t>components/PrintButton.tsx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components/RatingStars.tsx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components/SortBar.tsx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components/admin/AdminLayout.tsx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@/components/admin/AdminSidebar, @/components/layout/Header, @/components/layout/Footer, @/hooks/useTranslation</w:t>
      </w:r>
    </w:p>
    <w:p>
      <w:pPr>
        <w:pStyle w:val="Heading2"/>
      </w:pPr>
      <w:r>
        <w:t>components/admin/AdminSidebar.tsx</w:t>
      </w:r>
    </w:p>
    <w:p>
      <w:r>
        <w:t>النوع: React Component/Utility</w:t>
      </w:r>
    </w:p>
    <w:p>
      <w:r>
        <w:t>Hooks: useEffect, useMemo, useRouter, useState</w:t>
      </w:r>
    </w:p>
    <w:p>
      <w:r>
        <w:t>حزم خارجية: next/link, next/router, react</w:t>
      </w:r>
    </w:p>
    <w:p>
      <w:r>
        <w:t>ارتباطات محلية: @/lib/admin/registry, @/hooks/useTranslation</w:t>
      </w:r>
    </w:p>
    <w:p>
      <w:pPr>
        <w:pStyle w:val="Heading2"/>
      </w:pPr>
      <w:r>
        <w:t>components/admin/DynamicWidgets.tsx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@/lib/admin/widgets-registry</w:t>
      </w:r>
    </w:p>
    <w:p>
      <w:pPr>
        <w:pStyle w:val="Heading2"/>
      </w:pPr>
      <w:r>
        <w:t>components/admin/HeaderFooterEditor.tsx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@/contexts/CustomizationContext</w:t>
      </w:r>
    </w:p>
    <w:p>
      <w:pPr>
        <w:pStyle w:val="Heading2"/>
      </w:pPr>
      <w:r>
        <w:t>components/admin/ModuleCard.tsx</w:t>
      </w:r>
    </w:p>
    <w:p>
      <w:r>
        <w:t>النوع: React Component/Utility</w:t>
      </w:r>
    </w:p>
    <w:p>
      <w:r>
        <w:t>Hooks: useMemo</w:t>
      </w:r>
    </w:p>
    <w:p>
      <w:r>
        <w:t>حزم خارجية: next/link, react</w:t>
      </w:r>
    </w:p>
    <w:p>
      <w:r>
        <w:t>ارتباطات محلية: @/lib/admin/registry</w:t>
      </w:r>
    </w:p>
    <w:p>
      <w:pPr>
        <w:pStyle w:val="Heading2"/>
      </w:pPr>
      <w:r>
        <w:t>components/admin/ModuleDashboard.tsx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@/lib/admin/dashboards, @/components/admin/SectionToolbar</w:t>
      </w:r>
    </w:p>
    <w:p>
      <w:pPr>
        <w:pStyle w:val="Heading2"/>
      </w:pPr>
      <w:r>
        <w:t>components/admin/NewLinkDialog.tsx</w:t>
      </w:r>
    </w:p>
    <w:p>
      <w:r>
        <w:t>النوع: React Component/Utility</w:t>
      </w:r>
    </w:p>
    <w:p>
      <w:r>
        <w:t>Hooks: useEffect, useMemo, useState</w:t>
      </w:r>
    </w:p>
    <w:p>
      <w:r>
        <w:t>حزم خارجية: react</w:t>
      </w:r>
    </w:p>
    <w:p>
      <w:r>
        <w:t>ارتباطات محلية: @/lib/admin/registry</w:t>
      </w:r>
    </w:p>
    <w:p>
      <w:pPr>
        <w:pStyle w:val="Heading2"/>
      </w:pPr>
      <w:r>
        <w:t>components/admin/SectionToolbar.tsx</w:t>
      </w:r>
    </w:p>
    <w:p>
      <w:r>
        <w:t>النوع: React Component/Utility</w:t>
      </w:r>
    </w:p>
    <w:p>
      <w:r>
        <w:t>Hooks: —</w:t>
      </w:r>
    </w:p>
    <w:p>
      <w:r>
        <w:t>حزم خارجية: next/link</w:t>
      </w:r>
    </w:p>
    <w:p>
      <w:r>
        <w:t>ارتباطات محلية: @/hooks/useAuth, @/hooks/useTranslation</w:t>
      </w:r>
    </w:p>
    <w:p>
      <w:pPr>
        <w:pStyle w:val="Heading2"/>
      </w:pPr>
      <w:r>
        <w:t>components/admin/settings/AdsTool.tsx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components/admin/settings/HeaderFooterTool.tsx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components/admin/settings/ManualDevTool.tsx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components/admin/settings/StudioTab.tsx</w:t>
      </w:r>
    </w:p>
    <w:p>
      <w:r>
        <w:t>النوع: React Component/Utility</w:t>
      </w:r>
    </w:p>
    <w:p>
      <w:r>
        <w:t>Hooks: useEffect, useMemo, useState</w:t>
      </w:r>
    </w:p>
    <w:p>
      <w:r>
        <w:t>حزم خارجية: next/head, react</w:t>
      </w:r>
    </w:p>
    <w:p>
      <w:r>
        <w:t>ارتباطات محلية: @/hooks/useTranslation, @/lib/admin/registry, @/components/admin/ModuleCard, @/components/admin/NewLinkDialog</w:t>
      </w:r>
    </w:p>
    <w:p>
      <w:pPr>
        <w:pStyle w:val="Heading2"/>
      </w:pPr>
      <w:r>
        <w:t>components/admin/widgets/AlertsBanner.tsx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@/hooks/useTranslation</w:t>
      </w:r>
    </w:p>
    <w:p>
      <w:pPr>
        <w:pStyle w:val="Heading2"/>
      </w:pPr>
      <w:r>
        <w:t>components/admin/widgets/Notifications.tsx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@/hooks/useTranslation</w:t>
      </w:r>
    </w:p>
    <w:p>
      <w:pPr>
        <w:pStyle w:val="Heading2"/>
      </w:pPr>
      <w:r>
        <w:t>components/admin/widgets/QuickActions.tsx</w:t>
      </w:r>
    </w:p>
    <w:p>
      <w:r>
        <w:t>النوع: React Component/Utility</w:t>
      </w:r>
    </w:p>
    <w:p>
      <w:r>
        <w:t>Hooks: —</w:t>
      </w:r>
    </w:p>
    <w:p>
      <w:r>
        <w:t>حزم خارجية: next/link</w:t>
      </w:r>
    </w:p>
    <w:p>
      <w:r>
        <w:t>ارتباطات محلية: @/hooks/useTranslation</w:t>
      </w:r>
    </w:p>
    <w:p>
      <w:pPr>
        <w:pStyle w:val="Heading2"/>
      </w:pPr>
      <w:r>
        <w:t>components/admin/widgets/RecentActivity.tsx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react, next/link</w:t>
      </w:r>
    </w:p>
    <w:p>
      <w:r>
        <w:t>ارتباطات محلية: @/hooks/useTranslation</w:t>
      </w:r>
    </w:p>
    <w:p>
      <w:pPr>
        <w:pStyle w:val="Heading2"/>
      </w:pPr>
      <w:r>
        <w:t>components/admin/widgets/StatsOverview.tsx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@/hooks/useTranslation</w:t>
      </w:r>
    </w:p>
    <w:p>
      <w:pPr>
        <w:pStyle w:val="Heading2"/>
      </w:pPr>
      <w:r>
        <w:t>components/admin/widgets/SystemHealth.tsx</w:t>
      </w:r>
    </w:p>
    <w:p>
      <w:r>
        <w:t>النوع: React Component/Utility</w:t>
      </w:r>
    </w:p>
    <w:p>
      <w:r>
        <w:t>Hooks: useEffect, useMemo, useState</w:t>
      </w:r>
    </w:p>
    <w:p>
      <w:r>
        <w:t>حزم خارجية: react</w:t>
      </w:r>
    </w:p>
    <w:p>
      <w:r>
        <w:t>ارتباطات محلية: @/hooks/useTranslation</w:t>
      </w:r>
    </w:p>
    <w:p>
      <w:pPr>
        <w:pStyle w:val="Heading2"/>
      </w:pPr>
      <w:r>
        <w:t>components/ai/AiPanel.tsx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components/ai/AuctionAnalysis.tsx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@/types/auction, @/lib/i18n</w:t>
      </w:r>
    </w:p>
    <w:p>
      <w:pPr>
        <w:pStyle w:val="Heading2"/>
      </w:pPr>
      <w:r>
        <w:t>components/ai/AuctionInsights.tsx</w:t>
      </w:r>
    </w:p>
    <w:p>
      <w:r>
        <w:t>النوع: React Component/Utility</w:t>
      </w:r>
    </w:p>
    <w:p>
      <w:r>
        <w:t>Hooks: useMemo,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components/ai/LegalPredictions.tsx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components/auth/withSubscription.tsx</w:t>
      </w:r>
    </w:p>
    <w:p>
      <w:r>
        <w:t>النوع: React Component/Utility</w:t>
      </w:r>
    </w:p>
    <w:p>
      <w:r>
        <w:t>Hooks: —</w:t>
      </w:r>
    </w:p>
    <w:p>
      <w:r>
        <w:t>حزم خارجية: react, next/link</w:t>
      </w:r>
    </w:p>
    <w:p>
      <w:r>
        <w:t>ارتباطات محلية: @/lib/auth</w:t>
      </w:r>
    </w:p>
    <w:p>
      <w:pPr>
        <w:pStyle w:val="Heading2"/>
      </w:pPr>
      <w:r>
        <w:t>components/badges/Badge.tsx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components/badges/BadgeList.tsx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./Badge</w:t>
      </w:r>
    </w:p>
    <w:p>
      <w:pPr>
        <w:pStyle w:val="Heading2"/>
      </w:pPr>
      <w:r>
        <w:t>components/chat/ChatWidget.tsx</w:t>
      </w:r>
    </w:p>
    <w:p>
      <w:r>
        <w:t>النوع: React Component/Utility</w:t>
      </w:r>
    </w:p>
    <w:p>
      <w:r>
        <w:t>Hooks: useEffect, useMemo, useRef, useState</w:t>
      </w:r>
    </w:p>
    <w:p>
      <w:r>
        <w:t>حزم خارجية: react, react-icons/fa</w:t>
      </w:r>
    </w:p>
    <w:p>
      <w:r>
        <w:t>ارتباطات محلية: ../../context/ChatContext</w:t>
      </w:r>
    </w:p>
    <w:p>
      <w:pPr>
        <w:pStyle w:val="Heading2"/>
      </w:pPr>
      <w:r>
        <w:t>components/common/DocumentStatus.tsx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@/utils/date</w:t>
      </w:r>
    </w:p>
    <w:p>
      <w:pPr>
        <w:pStyle w:val="Heading2"/>
      </w:pPr>
      <w:r>
        <w:t>components/common/LanguageSwitcher.tsx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@/lib/i18n</w:t>
      </w:r>
    </w:p>
    <w:p>
      <w:pPr>
        <w:pStyle w:val="Heading2"/>
      </w:pPr>
      <w:r>
        <w:t>components/common/StatCard.tsx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components/common/StatusBadge.tsx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components/contracts/ContractForm.tsx</w:t>
      </w:r>
    </w:p>
    <w:p>
      <w:r>
        <w:t>النوع: React Component/Utility</w:t>
      </w:r>
    </w:p>
    <w:p>
      <w:r>
        <w:t>Hooks: useState</w:t>
      </w:r>
    </w:p>
    <w:p>
      <w:r>
        <w:t>حزم خارجية: react, react-hook-form</w:t>
      </w:r>
    </w:p>
    <w:p>
      <w:r>
        <w:t>ارتباطات محلية: @/lib/contracts</w:t>
      </w:r>
    </w:p>
    <w:p>
      <w:pPr>
        <w:pStyle w:val="Heading2"/>
      </w:pPr>
      <w:r>
        <w:t>components/dashboard/ContractManagement.tsx</w:t>
      </w:r>
    </w:p>
    <w:p>
      <w:r>
        <w:t>النوع: React Component/Utility</w:t>
      </w:r>
    </w:p>
    <w:p>
      <w:r>
        <w:t>Hooks: —</w:t>
      </w:r>
    </w:p>
    <w:p>
      <w:r>
        <w:t>حزم خارجية: next-auth/middleware, next/server</w:t>
      </w:r>
    </w:p>
    <w:p>
      <w:r>
        <w:t>ارتباطات محلية: —</w:t>
      </w:r>
    </w:p>
    <w:p>
      <w:pPr>
        <w:pStyle w:val="Heading2"/>
      </w:pPr>
      <w:r>
        <w:t>components/floating/FloatingButtons.tsx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react, react-icons/fa</w:t>
      </w:r>
    </w:p>
    <w:p>
      <w:r>
        <w:t>ارتباطات محلية: ../../context/ChatContext</w:t>
      </w:r>
    </w:p>
    <w:p>
      <w:pPr>
        <w:pStyle w:val="Heading2"/>
      </w:pPr>
      <w:r>
        <w:t>components/forms/Toggle.tsx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components/hoa/HoaNav.tsx</w:t>
      </w:r>
    </w:p>
    <w:p>
      <w:r>
        <w:t>النوع: React Component/Utility</w:t>
      </w:r>
    </w:p>
    <w:p>
      <w:r>
        <w:t>Hooks: —</w:t>
      </w:r>
    </w:p>
    <w:p>
      <w:r>
        <w:t>حزم خارجية: next/link, react</w:t>
      </w:r>
    </w:p>
    <w:p>
      <w:r>
        <w:t>ارتباطات محلية: @/lib/i18n-safe</w:t>
      </w:r>
    </w:p>
    <w:p>
      <w:pPr>
        <w:pStyle w:val="Heading2"/>
      </w:pPr>
      <w:r>
        <w:t>components/layout/AnnouncementBar.tsx</w:t>
      </w:r>
    </w:p>
    <w:p>
      <w:r>
        <w:t>النوع: React Component/Utility</w:t>
      </w:r>
    </w:p>
    <w:p>
      <w:r>
        <w:t>Hooks: —</w:t>
      </w:r>
    </w:p>
    <w:p>
      <w:r>
        <w:t>حزم خارجية: @heroicons/react/24/outline</w:t>
      </w:r>
    </w:p>
    <w:p>
      <w:r>
        <w:t>ارتباطات محلية: @/hooks/useHeaderFooterConfig</w:t>
      </w:r>
    </w:p>
    <w:p>
      <w:pPr>
        <w:pStyle w:val="Heading2"/>
      </w:pPr>
      <w:r>
        <w:t>components/layout/EnhancedFooter.tsx</w:t>
      </w:r>
    </w:p>
    <w:p>
      <w:r>
        <w:t>النوع: React Component/Utility</w:t>
      </w:r>
    </w:p>
    <w:p>
      <w:r>
        <w:t>Hooks: —</w:t>
      </w:r>
    </w:p>
    <w:p>
      <w:r>
        <w:t>حزم خارجية: next/link</w:t>
      </w:r>
    </w:p>
    <w:p>
      <w:r>
        <w:t>ارتباطات محلية: @/contexts/CustomizationContext</w:t>
      </w:r>
    </w:p>
    <w:p>
      <w:pPr>
        <w:pStyle w:val="Heading2"/>
      </w:pPr>
      <w:r>
        <w:t>components/layout/EnhancedHeader.tsx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next/link, react, @heroicons/react/24/outline</w:t>
      </w:r>
    </w:p>
    <w:p>
      <w:r>
        <w:t>ارتباطات محلية: @/contexts/CustomizationContext</w:t>
      </w:r>
    </w:p>
    <w:p>
      <w:pPr>
        <w:pStyle w:val="Heading2"/>
      </w:pPr>
      <w:r>
        <w:t>components/layout/Footer.tsx</w:t>
      </w:r>
    </w:p>
    <w:p>
      <w:r>
        <w:t>النوع: React Component/Utility</w:t>
      </w:r>
    </w:p>
    <w:p>
      <w:r>
        <w:t>Hooks: useEffect, useMemo, useRef, useState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components/layout/Header.tsx</w:t>
      </w:r>
    </w:p>
    <w:p>
      <w:r>
        <w:t>النوع: React Component/Utility</w:t>
      </w:r>
    </w:p>
    <w:p>
      <w:r>
        <w:t>Hooks: useEffect, useRef, useState</w:t>
      </w:r>
    </w:p>
    <w:p>
      <w:r>
        <w:t>حزم خارجية: next/link, react</w:t>
      </w:r>
    </w:p>
    <w:p>
      <w:r>
        <w:t>ارتباطات محلية: —</w:t>
      </w:r>
    </w:p>
    <w:p>
      <w:pPr>
        <w:pStyle w:val="Heading2"/>
      </w:pPr>
      <w:r>
        <w:t>components/layout/Layout.tsx</w:t>
      </w:r>
    </w:p>
    <w:p>
      <w:r>
        <w:t>النوع: React Component/Utility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components/layout/LegalLayout.tsx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./Header, ./Footer</w:t>
      </w:r>
    </w:p>
    <w:p>
      <w:pPr>
        <w:pStyle w:val="Heading2"/>
      </w:pPr>
      <w:r>
        <w:t>components/layout/SiteFooter.tsx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components/layout/SiteHeader.tsx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components/legal/ActionButtons.tsx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components/legal/AdvancedSearch.tsx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components/legal/AutoSaveIndicator.tsx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components/legal/CaseForm.tsx</w:t>
      </w:r>
    </w:p>
    <w:p>
      <w:r>
        <w:t>النوع: React Component/Utility</w:t>
      </w:r>
    </w:p>
    <w:p>
      <w:r>
        <w:t>Hooks: —</w:t>
      </w:r>
    </w:p>
    <w:p>
      <w:r>
        <w:t>حزم خارجية: react, react-hook-form</w:t>
      </w:r>
    </w:p>
    <w:p>
      <w:r>
        <w:t>ارتباطات محلية: —</w:t>
      </w:r>
    </w:p>
    <w:p>
      <w:pPr>
        <w:pStyle w:val="Heading2"/>
      </w:pPr>
      <w:r>
        <w:t>components/legal/CaseGrid.tsx</w:t>
      </w:r>
    </w:p>
    <w:p>
      <w:r>
        <w:t>النوع: React Component/Utility</w:t>
      </w:r>
    </w:p>
    <w:p>
      <w:r>
        <w:t>Hooks: —</w:t>
      </w:r>
    </w:p>
    <w:p>
      <w:r>
        <w:t>حزم خارجية: react, next/link</w:t>
      </w:r>
    </w:p>
    <w:p>
      <w:r>
        <w:t>ارتباطات محلية: —</w:t>
      </w:r>
    </w:p>
    <w:p>
      <w:pPr>
        <w:pStyle w:val="Heading2"/>
      </w:pPr>
      <w:r>
        <w:t>components/legal/CaseHeader.tsx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components/legal/CaseOverview.tsx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./DocumentManager</w:t>
      </w:r>
    </w:p>
    <w:p>
      <w:pPr>
        <w:pStyle w:val="Heading2"/>
      </w:pPr>
      <w:r>
        <w:t>components/legal/CaseTimeline.tsx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components/legal/DirectoryManager.tsx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components/legal/DocumentManager.tsx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./DocumentUploader</w:t>
      </w:r>
    </w:p>
    <w:p>
      <w:pPr>
        <w:pStyle w:val="Heading2"/>
      </w:pPr>
      <w:r>
        <w:t>components/legal/DocumentUploader.tsx</w:t>
      </w:r>
    </w:p>
    <w:p>
      <w:r>
        <w:t>النوع: React Component/Utility</w:t>
      </w:r>
    </w:p>
    <w:p>
      <w:r>
        <w:t>Hooks: useRef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components/legal/ExpenseManager.tsx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components/legal/FilterBar.tsx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components/legal/LegalChat.tsx</w:t>
      </w:r>
    </w:p>
    <w:p>
      <w:r>
        <w:t>النوع: React Component/Utility</w:t>
      </w:r>
    </w:p>
    <w:p>
      <w:r>
        <w:t>Hooks: useEffect,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components/legal/PrintExport.tsx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components/legal/ProceedingsTracker.tsx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components/legal/QuickActions.tsx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components/legal/StatsOverview.tsx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components/maps/GoogleMapsLoader.ts</w:t>
      </w:r>
    </w:p>
    <w:p>
      <w:r>
        <w:t>النوع: React Component/Utility</w:t>
      </w:r>
    </w:p>
    <w:p>
      <w:r>
        <w:t>Hooks: —</w:t>
      </w:r>
    </w:p>
    <w:p>
      <w:r>
        <w:t>حزم خارجية: @react-google-maps/api</w:t>
      </w:r>
    </w:p>
    <w:p>
      <w:r>
        <w:t>ارتباطات محلية: —</w:t>
      </w:r>
    </w:p>
    <w:p>
      <w:pPr>
        <w:pStyle w:val="Heading2"/>
      </w:pPr>
      <w:r>
        <w:t>components/maps/GoogleMapsProvider.tsx</w:t>
      </w:r>
    </w:p>
    <w:p>
      <w:r>
        <w:t>النوع: React Component/Utility</w:t>
      </w:r>
    </w:p>
    <w:p>
      <w:r>
        <w:t>Hooks: useContext, useMemo</w:t>
      </w:r>
    </w:p>
    <w:p>
      <w:r>
        <w:t>حزم خارجية: react, @react-google-maps/api</w:t>
      </w:r>
    </w:p>
    <w:p>
      <w:r>
        <w:t>ارتباطات محلية: —</w:t>
      </w:r>
    </w:p>
    <w:p>
      <w:pPr>
        <w:pStyle w:val="Heading2"/>
      </w:pPr>
      <w:r>
        <w:t>components/maps/MapPicker.tsx</w:t>
      </w:r>
    </w:p>
    <w:p>
      <w:r>
        <w:t>النوع: React Component/Utility</w:t>
      </w:r>
    </w:p>
    <w:p>
      <w:r>
        <w:t>Hooks: useMemo</w:t>
      </w:r>
    </w:p>
    <w:p>
      <w:r>
        <w:t>حزم خارجية: @react-google-maps/api, react</w:t>
      </w:r>
    </w:p>
    <w:p>
      <w:r>
        <w:t>ارتباطات محلية: ./GoogleMapsProvider</w:t>
      </w:r>
    </w:p>
    <w:p>
      <w:pPr>
        <w:pStyle w:val="Heading2"/>
      </w:pPr>
      <w:r>
        <w:t>components/maps/PropertyMap.tsx</w:t>
      </w:r>
    </w:p>
    <w:p>
      <w:r>
        <w:t>النوع: React Component/Utility</w:t>
      </w:r>
    </w:p>
    <w:p>
      <w:r>
        <w:t>Hooks: useMemo, useState</w:t>
      </w:r>
    </w:p>
    <w:p>
      <w:r>
        <w:t>حزم خارجية: @react-google-maps/api, react</w:t>
      </w:r>
    </w:p>
    <w:p>
      <w:r>
        <w:t>ارتباطات محلية: ./GoogleMapsProvider</w:t>
      </w:r>
    </w:p>
    <w:p>
      <w:pPr>
        <w:pStyle w:val="Heading2"/>
      </w:pPr>
      <w:r>
        <w:t>components/partners/PartnerCard.tsx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../ratings/RatingStars</w:t>
      </w:r>
    </w:p>
    <w:p>
      <w:pPr>
        <w:pStyle w:val="Heading2"/>
      </w:pPr>
      <w:r>
        <w:t>components/payment/PaymentGateway.tsx</w:t>
      </w:r>
    </w:p>
    <w:p>
      <w:r>
        <w:t>النوع: React Component/Utility</w:t>
      </w:r>
    </w:p>
    <w:p>
      <w:r>
        <w:t>Hooks: useState</w:t>
      </w:r>
    </w:p>
    <w:p>
      <w:r>
        <w:t>حزم خارجية: react, @stripe/stripe-js, @stripe/react-stripe-js</w:t>
      </w:r>
    </w:p>
    <w:p>
      <w:r>
        <w:t>ارتباطات محلية: —</w:t>
      </w:r>
    </w:p>
    <w:p>
      <w:pPr>
        <w:pStyle w:val="Heading2"/>
      </w:pPr>
      <w:r>
        <w:t>components/properties/DocumentManager.tsx</w:t>
      </w:r>
    </w:p>
    <w:p>
      <w:r>
        <w:t>النوع: React Component/Utility</w:t>
      </w:r>
    </w:p>
    <w:p>
      <w:r>
        <w:t>Hooks: useState</w:t>
      </w:r>
    </w:p>
    <w:p>
      <w:r>
        <w:t>حزم خارجية: react, react-icons/fi</w:t>
      </w:r>
    </w:p>
    <w:p>
      <w:r>
        <w:t>ارتباطات محلية: @/lib/i18n-safe, @/components/common/DocumentStatus, @/utils/date</w:t>
      </w:r>
    </w:p>
    <w:p>
      <w:pPr>
        <w:pStyle w:val="Heading2"/>
      </w:pPr>
      <w:r>
        <w:t>components/properties/PropertyCard.tsx</w:t>
      </w:r>
    </w:p>
    <w:p>
      <w:r>
        <w:t>النوع: React Component/Utility</w:t>
      </w:r>
    </w:p>
    <w:p>
      <w:r>
        <w:t>Hooks: —</w:t>
      </w:r>
    </w:p>
    <w:p>
      <w:r>
        <w:t>حزم خارجية: next/link, react-icons/fa</w:t>
      </w:r>
    </w:p>
    <w:p>
      <w:r>
        <w:t>ارتباطات محلية: @/context/CurrencyContext, @/types/property</w:t>
      </w:r>
    </w:p>
    <w:p>
      <w:pPr>
        <w:pStyle w:val="Heading2"/>
      </w:pPr>
      <w:r>
        <w:t>components/properties/VirtualTour.tsx</w:t>
      </w:r>
    </w:p>
    <w:p>
      <w:r>
        <w:t>النوع: React Component/Utility</w:t>
      </w:r>
    </w:p>
    <w:p>
      <w:r>
        <w:t>Hooks: useState</w:t>
      </w:r>
    </w:p>
    <w:p>
      <w:r>
        <w:t>حزم خارجية: react, swiper/react, swiper/modules</w:t>
      </w:r>
    </w:p>
    <w:p>
      <w:r>
        <w:t>ارتباطات محلية: —</w:t>
      </w:r>
    </w:p>
    <w:p>
      <w:pPr>
        <w:pStyle w:val="Heading2"/>
      </w:pPr>
      <w:r>
        <w:t>components/ratings/RatingStars.tsx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components/ratings/ReviewItem.tsx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./RatingStars</w:t>
      </w:r>
    </w:p>
    <w:p>
      <w:pPr>
        <w:pStyle w:val="Heading2"/>
      </w:pPr>
      <w:r>
        <w:t>components/reservations/ReservationQuickForm.tsx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@/lib/billingClient, @/types/billing</w:t>
      </w:r>
    </w:p>
    <w:p>
      <w:pPr>
        <w:pStyle w:val="Heading2"/>
      </w:pPr>
      <w:r>
        <w:t>components/search/AdvancedFiltersPanel.tsx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components/search/BookingLikeFilter.tsx</w:t>
      </w:r>
    </w:p>
    <w:p>
      <w:r>
        <w:t>النوع: React Component/Utility</w:t>
      </w:r>
    </w:p>
    <w:p>
      <w:r>
        <w:t>Hooks: useEffect, useMemo, useRef, useState</w:t>
      </w:r>
    </w:p>
    <w:p>
      <w:r>
        <w:t>حزم خارجية: react</w:t>
      </w:r>
    </w:p>
    <w:p>
      <w:r>
        <w:t>ارتباطات محلية: ../../lib/locationData</w:t>
      </w:r>
    </w:p>
    <w:p>
      <w:pPr>
        <w:pStyle w:val="Heading2"/>
      </w:pPr>
      <w:r>
        <w:t>components/search/ExpandableSearchBar.tsx</w:t>
      </w:r>
    </w:p>
    <w:p>
      <w:r>
        <w:t>النوع: React Component/Utility</w:t>
      </w:r>
    </w:p>
    <w:p>
      <w:r>
        <w:t>Hooks: useEffect, useMemo, useRef, useState</w:t>
      </w:r>
    </w:p>
    <w:p>
      <w:r>
        <w:t>حزم خارجية: react, react-icons/fa</w:t>
      </w:r>
    </w:p>
    <w:p>
      <w:r>
        <w:t>ارتباطات محلية: ../../lib/locationData</w:t>
      </w:r>
    </w:p>
    <w:p>
      <w:pPr>
        <w:pStyle w:val="Heading2"/>
      </w:pPr>
      <w:r>
        <w:t>components/search/FiltersSidebar.tsx</w:t>
      </w:r>
    </w:p>
    <w:p>
      <w:r>
        <w:t>النوع: React Component/Utility</w:t>
      </w:r>
    </w:p>
    <w:p>
      <w:r>
        <w:t>Hooks: useMemo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components/search/SmartSearch.tsx</w:t>
      </w:r>
    </w:p>
    <w:p>
      <w:r>
        <w:t>النوع: React Component/Utility</w:t>
      </w:r>
    </w:p>
    <w:p>
      <w:r>
        <w:t>Hooks: useMemo, useRef, useState</w:t>
      </w:r>
    </w:p>
    <w:p>
      <w:r>
        <w:t>حزم خارجية: react, react-icons/fa</w:t>
      </w:r>
    </w:p>
    <w:p>
      <w:r>
        <w:t>ارتباطات محلية: ../../lib/locationData</w:t>
      </w:r>
    </w:p>
    <w:p>
      <w:pPr>
        <w:pStyle w:val="Heading2"/>
      </w:pPr>
      <w:r>
        <w:t>components/search/UnifiedSearchBar.tsx</w:t>
      </w:r>
    </w:p>
    <w:p>
      <w:r>
        <w:t>النوع: React Component/Utility</w:t>
      </w:r>
    </w:p>
    <w:p>
      <w:r>
        <w:t>Hooks: useMemo, useState</w:t>
      </w:r>
    </w:p>
    <w:p>
      <w:r>
        <w:t>حزم خارجية: react</w:t>
      </w:r>
    </w:p>
    <w:p>
      <w:r>
        <w:t>ارتباطات محلية: ../../lib/om-locations</w:t>
      </w:r>
    </w:p>
    <w:p>
      <w:pPr>
        <w:pStyle w:val="Heading2"/>
      </w:pPr>
      <w:r>
        <w:t>components/tasks/PriorityTint.tsx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components/tasks/TaskBoardCard.tsx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./TaskStatusPill, ./TaskQuickActions, ./TaskExportButtons, ./PriorityTint</w:t>
      </w:r>
    </w:p>
    <w:p>
      <w:pPr>
        <w:pStyle w:val="Heading2"/>
      </w:pPr>
      <w:r>
        <w:t>components/tasks/TaskExportButtons.tsx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components/tasks/TaskExportOptions.tsx</w:t>
      </w:r>
    </w:p>
    <w:p>
      <w:r>
        <w:t>النوع: React Component/Utility</w:t>
      </w:r>
    </w:p>
    <w:p>
      <w:r>
        <w:t>Hooks: useMemo, useState</w:t>
      </w:r>
    </w:p>
    <w:p>
      <w:r>
        <w:t>حزم خارجية: react, fs, path, next, pdfkit, stream</w:t>
      </w:r>
    </w:p>
    <w:p>
      <w:r>
        <w:t>ارتباطات محلية: @/components/tasks/TaskStatusPill, @/components/tasks/TaskExportOptions, @/server/jsonStore, @/types/tasks, @/lib/seq, @/server/pdf/taskPdf</w:t>
      </w:r>
    </w:p>
    <w:p>
      <w:pPr>
        <w:pStyle w:val="Heading2"/>
      </w:pPr>
      <w:r>
        <w:t>components/tasks/TaskFiltersBar.tsx</w:t>
      </w:r>
    </w:p>
    <w:p>
      <w:r>
        <w:t>النوع: React Component/Utility</w:t>
      </w:r>
    </w:p>
    <w:p>
      <w:r>
        <w:t>Hooks: useEffect, useMemo, useState</w:t>
      </w:r>
    </w:p>
    <w:p>
      <w:r>
        <w:t>حزم خارجية: react, pdfkit, stream, next, fs, path</w:t>
      </w:r>
    </w:p>
    <w:p>
      <w:r>
        <w:t>ارتباطات محلية: @/components/tasks/TaskFiltersBar, @/server/pdf/taskPdf</w:t>
      </w:r>
    </w:p>
    <w:p>
      <w:pPr>
        <w:pStyle w:val="Heading2"/>
      </w:pPr>
      <w:r>
        <w:t>components/tasks/TaskInvitePanel.tsx</w:t>
      </w:r>
    </w:p>
    <w:p>
      <w:r>
        <w:t>النوع: React Component/Utility</w:t>
      </w:r>
    </w:p>
    <w:p>
      <w:r>
        <w:t>Hooks: useState</w:t>
      </w:r>
    </w:p>
    <w:p>
      <w:r>
        <w:t>حزم خارجية: react, next, fs, path</w:t>
      </w:r>
    </w:p>
    <w:p>
      <w:r>
        <w:t>ارتباطات محلية: @/components/tasks/TaskQuickActions, @/components/tasks/TaskExportButtons, @/components/tasks/TaskInvitePanel</w:t>
      </w:r>
    </w:p>
    <w:p>
      <w:pPr>
        <w:pStyle w:val="Heading2"/>
      </w:pPr>
      <w:r>
        <w:t>components/tasks/TaskQuickActions.tsx</w:t>
      </w:r>
    </w:p>
    <w:p>
      <w:r>
        <w:t>النوع: React Component/Utility</w:t>
      </w:r>
    </w:p>
    <w:p>
      <w:r>
        <w:t>Hooks: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components/tasks/TaskStatusPill.tsx</w:t>
      </w:r>
    </w:p>
    <w:p>
      <w:r>
        <w:t>النوع: React Component/Utility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components/ui/Icon.tsx</w:t>
      </w:r>
    </w:p>
    <w:p>
      <w:r>
        <w:t>النوع: React Component/Utility</w:t>
      </w:r>
    </w:p>
    <w:p>
      <w:r>
        <w:t>Hooks: —</w:t>
      </w:r>
    </w:p>
    <w:p>
      <w:r>
        <w:t>حزم خارجية: react</w:t>
      </w:r>
    </w:p>
    <w:p>
      <w:r>
        <w:t>ارتباطات محلية: —</w:t>
      </w:r>
    </w:p>
    <w:p>
      <w:pPr>
        <w:pStyle w:val="Heading1"/>
      </w:pPr>
      <w:r>
        <w:t>٥) المكتبات (src/lib)</w:t>
      </w:r>
    </w:p>
    <w:p>
      <w:pPr>
        <w:pStyle w:val="Heading2"/>
      </w:pPr>
      <w:r>
        <w:t>lib/actionsSettingsClient.ts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@/types/actions-settings</w:t>
      </w:r>
    </w:p>
    <w:p>
      <w:pPr>
        <w:pStyle w:val="Heading2"/>
      </w:pPr>
      <w:r>
        <w:t>lib/admin-config.ts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lib/admin/dashboards.ts</w:t>
      </w:r>
    </w:p>
    <w:p>
      <w:r>
        <w:t>النوع: Helpers/Config/Types</w:t>
      </w:r>
    </w:p>
    <w:p>
      <w:r>
        <w:t>Hooks: —</w:t>
      </w:r>
    </w:p>
    <w:p>
      <w:r>
        <w:t>حزم خارجية: next/dynamic</w:t>
      </w:r>
    </w:p>
    <w:p>
      <w:r>
        <w:t>ارتباطات محلية: —</w:t>
      </w:r>
    </w:p>
    <w:p>
      <w:pPr>
        <w:pStyle w:val="Heading2"/>
      </w:pPr>
      <w:r>
        <w:t>lib/admin/registry.ts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lib/admin/widgets-registry.ts</w:t>
      </w:r>
    </w:p>
    <w:p>
      <w:r>
        <w:t>النوع: Helpers/Config/Types</w:t>
      </w:r>
    </w:p>
    <w:p>
      <w:r>
        <w:t>Hooks: —</w:t>
      </w:r>
    </w:p>
    <w:p>
      <w:r>
        <w:t>حزم خارجية: next/dynamic</w:t>
      </w:r>
    </w:p>
    <w:p>
      <w:r>
        <w:t>ارتباطات محلية: —</w:t>
      </w:r>
    </w:p>
    <w:p>
      <w:pPr>
        <w:pStyle w:val="Heading2"/>
      </w:pPr>
      <w:r>
        <w:t>lib/ai.ts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lib/api/propertiesCrud.ts</w:t>
      </w:r>
    </w:p>
    <w:p>
      <w:r>
        <w:t>النوع: Helpers/Config/Types</w:t>
      </w:r>
    </w:p>
    <w:p>
      <w:r>
        <w:t>Hooks: —</w:t>
      </w:r>
    </w:p>
    <w:p>
      <w:r>
        <w:t>حزم خارجية: path</w:t>
      </w:r>
    </w:p>
    <w:p>
      <w:r>
        <w:t>ارتباطات محلية: @/lib/serialNumbers</w:t>
      </w:r>
    </w:p>
    <w:p>
      <w:pPr>
        <w:pStyle w:val="Heading2"/>
      </w:pPr>
      <w:r>
        <w:t>lib/auth.ts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@/context/AuthContext</w:t>
      </w:r>
    </w:p>
    <w:p>
      <w:pPr>
        <w:pStyle w:val="Heading2"/>
      </w:pPr>
      <w:r>
        <w:t>lib/authz/permissions.ts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lib/billingClient.ts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@/types/billing</w:t>
      </w:r>
    </w:p>
    <w:p>
      <w:pPr>
        <w:pStyle w:val="Heading2"/>
      </w:pPr>
      <w:r>
        <w:t>lib/dashboard-config.ts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lib/deadlineNotifications.ts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../server/db, ../server/notify/store</w:t>
      </w:r>
    </w:p>
    <w:p>
      <w:pPr>
        <w:pStyle w:val="Heading2"/>
      </w:pPr>
      <w:r>
        <w:t>lib/demoData.ts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lib/flags.ts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lib/governmentIntegration.ts</w:t>
      </w:r>
    </w:p>
    <w:p>
      <w:r>
        <w:t>النوع: Helpers/Config/Types</w:t>
      </w:r>
    </w:p>
    <w:p>
      <w:r>
        <w:t>Hooks: —</w:t>
      </w:r>
    </w:p>
    <w:p>
      <w:r>
        <w:t>حزم خارجية: axios</w:t>
      </w:r>
    </w:p>
    <w:p>
      <w:r>
        <w:t>ارتباطات محلية: —</w:t>
      </w:r>
    </w:p>
    <w:p>
      <w:pPr>
        <w:pStyle w:val="Heading2"/>
      </w:pPr>
      <w:r>
        <w:t>lib/headerFooterConfig.ts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lib/i18n-ai.ts</w:t>
      </w:r>
    </w:p>
    <w:p>
      <w:r>
        <w:t>النوع: Helpers/Config/Types</w:t>
      </w:r>
    </w:p>
    <w:p>
      <w:r>
        <w:t>Hooks: useContext, useEffect, useMemo, useRef,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lib/i18n-ai.tsx</w:t>
      </w:r>
    </w:p>
    <w:p>
      <w:r>
        <w:t>النوع: Helpers/Config/Types</w:t>
      </w:r>
    </w:p>
    <w:p>
      <w:r>
        <w:t>Hooks: useContext, useEffect, useMemo, useRef,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lib/i18n-safe.ts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@/lib/i18n</w:t>
      </w:r>
    </w:p>
    <w:p>
      <w:pPr>
        <w:pStyle w:val="Heading2"/>
      </w:pPr>
      <w:r>
        <w:t>lib/i18n.ts</w:t>
      </w:r>
    </w:p>
    <w:p>
      <w:r>
        <w:t>النوع: Helpers/Config/Types</w:t>
      </w:r>
    </w:p>
    <w:p>
      <w:r>
        <w:t>Hooks: useContext, useEffect, useMemo,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2"/>
      </w:pPr>
      <w:r>
        <w:t>lib/i18n.tsx</w:t>
      </w:r>
    </w:p>
    <w:p>
      <w:r>
        <w:t>النوع: Helpers/Config/Types</w:t>
      </w:r>
    </w:p>
    <w:p>
      <w:r>
        <w:t>Hooks: useContext, useEffect, useMemo, useState</w:t>
      </w:r>
    </w:p>
    <w:p>
      <w:r>
        <w:t>حزم خارجية: react</w:t>
      </w:r>
    </w:p>
    <w:p>
      <w:r>
        <w:t>ارتباطات محلية: @/locales/ar.json, @/locales/en.json</w:t>
      </w:r>
    </w:p>
    <w:p>
      <w:pPr>
        <w:pStyle w:val="Heading2"/>
      </w:pPr>
      <w:r>
        <w:t>lib/id.ts</w:t>
      </w:r>
    </w:p>
    <w:p>
      <w:r>
        <w:t>النوع: Helpers/Config/Types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lib/ids.ts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lib/legalCalculations.ts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lib/locationData.ts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lib/map.ts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lib/notificationsClient.ts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lib/om-locations.ts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lib/page-builder.ts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lib/plan-caps.ts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./dashboard-config</w:t>
      </w:r>
    </w:p>
    <w:p>
      <w:pPr>
        <w:pStyle w:val="Heading2"/>
      </w:pPr>
      <w:r>
        <w:t>lib/prisma.ts</w:t>
      </w:r>
    </w:p>
    <w:p>
      <w:r>
        <w:t>النوع: Helpers/Config/Types</w:t>
      </w:r>
    </w:p>
    <w:p>
      <w:r>
        <w:t>Hooks: —</w:t>
      </w:r>
    </w:p>
    <w:p>
      <w:r>
        <w:t>حزم خارجية: @prisma/client</w:t>
      </w:r>
    </w:p>
    <w:p>
      <w:r>
        <w:t>ارتباطات محلية: —</w:t>
      </w:r>
    </w:p>
    <w:p>
      <w:pPr>
        <w:pStyle w:val="Heading2"/>
      </w:pPr>
      <w:r>
        <w:t>lib/rbac.ts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lib/reservations/index.ts</w:t>
      </w:r>
    </w:p>
    <w:p>
      <w:r>
        <w:t>النوع: Helpers/Config/Types</w:t>
      </w:r>
    </w:p>
    <w:p>
      <w:r>
        <w:t>Hooks: —</w:t>
      </w:r>
    </w:p>
    <w:p>
      <w:r>
        <w:t>حزم خارجية: next</w:t>
      </w:r>
    </w:p>
    <w:p>
      <w:r>
        <w:t>ارتباطات محلية: @/server/jsonStore, @/types/billing, @/lib/seq</w:t>
      </w:r>
    </w:p>
    <w:p>
      <w:pPr>
        <w:pStyle w:val="Heading2"/>
      </w:pPr>
      <w:r>
        <w:t>lib/seq.ts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lib/seqClient.ts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lib/serialNumbers.ts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./prisma</w:t>
      </w:r>
    </w:p>
    <w:p>
      <w:pPr>
        <w:pStyle w:val="Heading2"/>
      </w:pPr>
      <w:r>
        <w:t>lib/session-bridge.ts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lib/subscription.ts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@/lib/auth</w:t>
      </w:r>
    </w:p>
    <w:p>
      <w:pPr>
        <w:pStyle w:val="Heading2"/>
      </w:pPr>
      <w:r>
        <w:t>lib/user-context.ts</w:t>
      </w:r>
    </w:p>
    <w:p>
      <w:r>
        <w:t>النوع: Helpers/Config/Types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lib/watermark.ts</w:t>
      </w:r>
    </w:p>
    <w:p>
      <w:r>
        <w:t>النوع: Helpers/Config/Types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lib/widgetsSync.ts</w:t>
      </w:r>
    </w:p>
    <w:p>
      <w:r>
        <w:t>النوع: Helpers/Config/Types</w:t>
      </w:r>
    </w:p>
    <w:p>
      <w:r>
        <w:t>Hooks: useEffect, useMemo, useState</w:t>
      </w:r>
    </w:p>
    <w:p>
      <w:r>
        <w:t>حزم خارجية: react</w:t>
      </w:r>
    </w:p>
    <w:p>
      <w:r>
        <w:t>ارتباطات محلية: —</w:t>
      </w:r>
    </w:p>
    <w:p>
      <w:pPr>
        <w:pStyle w:val="Heading1"/>
      </w:pPr>
      <w:r>
        <w:t>٦) طبقة الخادم (src/server)</w:t>
      </w:r>
    </w:p>
    <w:p>
      <w:pPr>
        <w:pStyle w:val="Heading2"/>
      </w:pPr>
      <w:r>
        <w:t>server/ai/legalAnalytics.ts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../db</w:t>
      </w:r>
    </w:p>
    <w:p>
      <w:pPr>
        <w:pStyle w:val="Heading2"/>
      </w:pPr>
      <w:r>
        <w:t>server/aiTranslationCache.ts</w:t>
      </w:r>
    </w:p>
    <w:p>
      <w:r>
        <w:t>النوع: Server-side store/services</w:t>
      </w:r>
    </w:p>
    <w:p>
      <w:r>
        <w:t>Hooks: —</w:t>
      </w:r>
    </w:p>
    <w:p>
      <w:r>
        <w:t>حزم خارجية: fs, path, crypto</w:t>
      </w:r>
    </w:p>
    <w:p>
      <w:r>
        <w:t>ارتباطات محلية: —</w:t>
      </w:r>
    </w:p>
    <w:p>
      <w:pPr>
        <w:pStyle w:val="Heading2"/>
      </w:pPr>
      <w:r>
        <w:t>server/appointments/store.ts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server/auth.ts</w:t>
      </w:r>
    </w:p>
    <w:p>
      <w:r>
        <w:t>النوع: Server-side store/services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server/auth/session.ts</w:t>
      </w:r>
    </w:p>
    <w:p>
      <w:r>
        <w:t>النوع: Server-side store/services</w:t>
      </w:r>
    </w:p>
    <w:p>
      <w:r>
        <w:t>Hooks: —</w:t>
      </w:r>
    </w:p>
    <w:p>
      <w:r>
        <w:t>حزم خارجية: next</w:t>
      </w:r>
    </w:p>
    <w:p>
      <w:r>
        <w:t>ارتباطات محلية: —</w:t>
      </w:r>
    </w:p>
    <w:p>
      <w:pPr>
        <w:pStyle w:val="Heading2"/>
      </w:pPr>
      <w:r>
        <w:t>server/calendar/store.ts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@/server/tasks/store</w:t>
      </w:r>
    </w:p>
    <w:p>
      <w:pPr>
        <w:pStyle w:val="Heading2"/>
      </w:pPr>
      <w:r>
        <w:t>server/db.ts</w:t>
      </w:r>
    </w:p>
    <w:p>
      <w:r>
        <w:t>النوع: Server-side store/services</w:t>
      </w:r>
    </w:p>
    <w:p>
      <w:r>
        <w:t>Hooks: —</w:t>
      </w:r>
    </w:p>
    <w:p>
      <w:r>
        <w:t>حزم خارجية: fs, path, crypto</w:t>
      </w:r>
    </w:p>
    <w:p>
      <w:r>
        <w:t>ارتباطات محلية: —</w:t>
      </w:r>
    </w:p>
    <w:p>
      <w:pPr>
        <w:pStyle w:val="Heading2"/>
      </w:pPr>
      <w:r>
        <w:t>server/fsdb.ts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server/i18n-admin.ts</w:t>
      </w:r>
    </w:p>
    <w:p>
      <w:r>
        <w:t>النوع: Server-side store/services</w:t>
      </w:r>
    </w:p>
    <w:p>
      <w:r>
        <w:t>Hooks: —</w:t>
      </w:r>
    </w:p>
    <w:p>
      <w:r>
        <w:t>حزم خارجية: fs/promises, path</w:t>
      </w:r>
    </w:p>
    <w:p>
      <w:r>
        <w:t>ارتباطات محلية: —</w:t>
      </w:r>
    </w:p>
    <w:p>
      <w:pPr>
        <w:pStyle w:val="Heading2"/>
      </w:pPr>
      <w:r>
        <w:t>server/jsonStore.ts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server/legal/documentService.ts</w:t>
      </w:r>
    </w:p>
    <w:p>
      <w:r>
        <w:t>النوع: Server-side store/services</w:t>
      </w:r>
    </w:p>
    <w:p>
      <w:r>
        <w:t>Hooks: —</w:t>
      </w:r>
    </w:p>
    <w:p>
      <w:r>
        <w:t>حزم خارجية: @vercel/blob, @paralleldrive/cuid2</w:t>
      </w:r>
    </w:p>
    <w:p>
      <w:r>
        <w:t>ارتباطات محلية: ./store</w:t>
      </w:r>
    </w:p>
    <w:p>
      <w:pPr>
        <w:pStyle w:val="Heading2"/>
      </w:pPr>
      <w:r>
        <w:t>server/legal/predictionService.ts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server/legal/store.ts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server/legal/types.ts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server/messages/store.ts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fs/promises, path</w:t>
      </w:r>
    </w:p>
    <w:p>
      <w:r>
        <w:t>ارتباطات محلية: —</w:t>
      </w:r>
    </w:p>
    <w:p>
      <w:pPr>
        <w:pStyle w:val="Heading2"/>
      </w:pPr>
      <w:r>
        <w:t>server/notify.ts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—</w:t>
      </w:r>
    </w:p>
    <w:p>
      <w:pPr>
        <w:pStyle w:val="Heading2"/>
      </w:pPr>
      <w:r>
        <w:t>server/notify/store.ts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server/pdf.ts</w:t>
      </w:r>
    </w:p>
    <w:p>
      <w:r>
        <w:t>النوع: Server-side store/services</w:t>
      </w:r>
    </w:p>
    <w:p>
      <w:r>
        <w:t>Hooks: —</w:t>
      </w:r>
    </w:p>
    <w:p>
      <w:r>
        <w:t>حزم خارجية: fs, path, pdf-lib</w:t>
      </w:r>
    </w:p>
    <w:p>
      <w:r>
        <w:t>ارتباطات محلية: @/server/tasks</w:t>
      </w:r>
    </w:p>
    <w:p>
      <w:pPr>
        <w:pStyle w:val="Heading2"/>
      </w:pPr>
      <w:r>
        <w:t>server/pdf/taskPdf.ts</w:t>
      </w:r>
    </w:p>
    <w:p>
      <w:r>
        <w:t>النوع: Server-side store/services</w:t>
      </w:r>
    </w:p>
    <w:p>
      <w:r>
        <w:t>Hooks: —</w:t>
      </w:r>
    </w:p>
    <w:p>
      <w:r>
        <w:t>حزم خارجية: pdfkit, stream</w:t>
      </w:r>
    </w:p>
    <w:p>
      <w:r>
        <w:t>ارتباطات محلية: —</w:t>
      </w:r>
    </w:p>
    <w:p>
      <w:pPr>
        <w:pStyle w:val="Heading2"/>
      </w:pPr>
      <w:r>
        <w:t>server/properties/store.ts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server/requests/store.ts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fs/promises, path</w:t>
      </w:r>
    </w:p>
    <w:p>
      <w:r>
        <w:t>ارتباطات محلية: —</w:t>
      </w:r>
    </w:p>
    <w:p>
      <w:pPr>
        <w:pStyle w:val="Heading2"/>
      </w:pPr>
      <w:r>
        <w:t>server/seq.ts</w:t>
      </w:r>
    </w:p>
    <w:p>
      <w:r>
        <w:t>النوع: Server-side store/services</w:t>
      </w:r>
    </w:p>
    <w:p>
      <w:r>
        <w:t>Hooks: —</w:t>
      </w:r>
    </w:p>
    <w:p>
      <w:r>
        <w:t>حزم خارجية: fs, fs/promises, path</w:t>
      </w:r>
    </w:p>
    <w:p>
      <w:r>
        <w:t>ارتباطات محلية: —</w:t>
      </w:r>
    </w:p>
    <w:p>
      <w:pPr>
        <w:pStyle w:val="Heading2"/>
      </w:pPr>
      <w:r>
        <w:t>server/serialNumbers.ts</w:t>
      </w:r>
    </w:p>
    <w:p>
      <w:r>
        <w:t>النوع: Server-side store/services</w:t>
      </w:r>
    </w:p>
    <w:p>
      <w:r>
        <w:t>Hooks: —</w:t>
      </w:r>
    </w:p>
    <w:p>
      <w:r>
        <w:t>حزم خارجية: fs/promises, path</w:t>
      </w:r>
    </w:p>
    <w:p>
      <w:r>
        <w:t>ارتباطات محلية: —</w:t>
      </w:r>
    </w:p>
    <w:p>
      <w:pPr>
        <w:pStyle w:val="Heading2"/>
      </w:pPr>
      <w:r>
        <w:t>server/store.ts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server/taskCategories.ts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@/server/fsdb</w:t>
      </w:r>
    </w:p>
    <w:p>
      <w:pPr>
        <w:pStyle w:val="Heading2"/>
      </w:pPr>
      <w:r>
        <w:t>server/tasks.ts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@/server/fsdb</w:t>
      </w:r>
    </w:p>
    <w:p>
      <w:pPr>
        <w:pStyle w:val="Heading2"/>
      </w:pPr>
      <w:r>
        <w:t>server/tasks/store.ts</w:t>
      </w:r>
    </w:p>
    <w:p>
      <w:r>
        <w:t>النوع: Server-side store/services</w:t>
      </w:r>
    </w:p>
    <w:p>
      <w:r>
        <w:t>Hooks: —</w:t>
      </w:r>
    </w:p>
    <w:p>
      <w:r>
        <w:t>حزم خارجية: fs, path</w:t>
      </w:r>
    </w:p>
    <w:p>
      <w:r>
        <w:t>ارتباطات محلية: —</w:t>
      </w:r>
    </w:p>
    <w:p>
      <w:pPr>
        <w:pStyle w:val="Heading2"/>
      </w:pPr>
      <w:r>
        <w:t>server/workflow.ts</w:t>
      </w:r>
    </w:p>
    <w:p>
      <w:r>
        <w:t>النوع: Server-side store/services</w:t>
      </w:r>
    </w:p>
    <w:p>
      <w:r>
        <w:t>Hooks: —</w:t>
      </w:r>
    </w:p>
    <w:p>
      <w:r>
        <w:t>حزم خارجية: —</w:t>
      </w:r>
    </w:p>
    <w:p>
      <w:r>
        <w:t>ارتباطات محلية: @/server/fsdb, @/server/notify, @/server/pdf, @/server/tasks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